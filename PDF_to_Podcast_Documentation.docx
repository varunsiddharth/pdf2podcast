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PDF to Podcast Generator</w:t>
      </w:r>
    </w:p>
    <w:p>
      <w:pPr>
        <w:pStyle w:val="Heading1"/>
        <w:jc w:val="center"/>
      </w:pPr>
      <w:r>
        <w:t>Complete Technical Documentation</w:t>
      </w:r>
    </w:p>
    <w:p>
      <w:r>
        <w:t>Version: 1.0.0</w:t>
      </w:r>
    </w:p>
    <w:p>
      <w:r>
        <w:t>Last Updated: October 2024</w:t>
      </w:r>
    </w:p>
    <w:p>
      <w:r>
        <w:t>Author: Development Team</w:t>
      </w:r>
    </w:p>
    <w:p/>
    <w:p>
      <w:pPr>
        <w:pStyle w:val="Heading1"/>
      </w:pPr>
      <w:r>
        <w:t>PDF to Podcast Generator</w:t>
      </w:r>
    </w:p>
    <w:p>
      <w:pPr>
        <w:pStyle w:val="Heading2"/>
      </w:pPr>
      <w:r>
        <w:t>Complete Technical Documentation</w:t>
      </w:r>
    </w:p>
    <w:p>
      <w:r/>
      <w:r>
        <w:rPr>
          <w:b/>
        </w:rPr>
        <w:t>Version:</w:t>
      </w:r>
      <w:r>
        <w:t xml:space="preserve"> 1.0.0</w:t>
      </w:r>
      <w:r>
        <w:t xml:space="preserve"> </w:t>
      </w:r>
      <w:r/>
      <w:r>
        <w:rPr>
          <w:b/>
        </w:rPr>
        <w:t>Last Updated:</w:t>
      </w:r>
      <w:r>
        <w:t xml:space="preserve"> October 2024</w:t>
      </w:r>
      <w:r>
        <w:t xml:space="preserve"> </w:t>
      </w:r>
      <w:r/>
      <w:r>
        <w:rPr>
          <w:b/>
        </w:rPr>
        <w:t>Author:</w:t>
      </w:r>
      <w:r>
        <w:t xml:space="preserve"> Development Team</w:t>
      </w:r>
    </w:p>
    <w:p/>
    <w:p>
      <w:r>
        <w:t>---</w:t>
      </w:r>
    </w:p>
    <w:p/>
    <w:p>
      <w:pPr>
        <w:pStyle w:val="Heading2"/>
      </w:pPr>
      <w:r>
        <w:t>Table of Contents</w:t>
      </w:r>
    </w:p>
    <w:p>
      <w:pPr>
        <w:pStyle w:val="ListNumber"/>
      </w:pPr>
      <w:r>
        <w:t>[Executive Summary](#executive-summary)</w:t>
      </w:r>
    </w:p>
    <w:p>
      <w:pPr>
        <w:pStyle w:val="ListNumber"/>
      </w:pPr>
      <w:r>
        <w:t>[Project Overview](#project-overview)</w:t>
      </w:r>
    </w:p>
    <w:p>
      <w:pPr>
        <w:pStyle w:val="ListNumber"/>
      </w:pPr>
      <w:r>
        <w:t>[System Architecture](#system-architecture)</w:t>
      </w:r>
    </w:p>
    <w:p>
      <w:pPr>
        <w:pStyle w:val="ListNumber"/>
      </w:pPr>
      <w:r>
        <w:t>[Technical Specifications](#technical-specifications)</w:t>
      </w:r>
    </w:p>
    <w:p>
      <w:pPr>
        <w:pStyle w:val="ListNumber"/>
      </w:pPr>
      <w:r>
        <w:t>[Installation Guide](#installation-guide)</w:t>
      </w:r>
    </w:p>
    <w:p>
      <w:pPr>
        <w:pStyle w:val="ListNumber"/>
      </w:pPr>
      <w:r>
        <w:t>[User Manual](#user-manual)</w:t>
      </w:r>
    </w:p>
    <w:p>
      <w:pPr>
        <w:pStyle w:val="ListNumber"/>
      </w:pPr>
      <w:r>
        <w:t>[API Documentation](#api-documentation)</w:t>
      </w:r>
    </w:p>
    <w:p>
      <w:pPr>
        <w:pStyle w:val="ListNumber"/>
      </w:pPr>
      <w:r>
        <w:t>[Development Guide](#development-guide)</w:t>
      </w:r>
    </w:p>
    <w:p>
      <w:pPr>
        <w:pStyle w:val="ListNumber"/>
      </w:pPr>
      <w:r>
        <w:t>[Deployment Guide](#deployment-guide)</w:t>
      </w:r>
    </w:p>
    <w:p>
      <w:r>
        <w:t>10. [Troubleshooting](#troubleshooting)</w:t>
      </w:r>
      <w:r>
        <w:t xml:space="preserve"> </w:t>
      </w:r>
      <w:r>
        <w:t>11. [Security Considerations](#security-considerations)</w:t>
      </w:r>
      <w:r>
        <w:t xml:space="preserve"> </w:t>
      </w:r>
      <w:r>
        <w:t>12. [Performance Optimization](#performance-optimization)</w:t>
      </w:r>
      <w:r>
        <w:t xml:space="preserve"> </w:t>
      </w:r>
      <w:r>
        <w:t>13. [Future Enhancements](#future-enhancements)</w:t>
      </w:r>
      <w:r>
        <w:t xml:space="preserve"> </w:t>
      </w:r>
      <w:r>
        <w:t>14. [Appendices](#appendices)</w:t>
      </w:r>
    </w:p>
    <w:p/>
    <w:p>
      <w:r>
        <w:t>---</w:t>
      </w:r>
    </w:p>
    <w:p/>
    <w:p>
      <w:pPr>
        <w:pStyle w:val="Heading2"/>
      </w:pPr>
      <w:r>
        <w:t>Executive Summary</w:t>
      </w:r>
    </w:p>
    <w:p>
      <w:r>
        <w:t>The PDF to Podcast Generator is an innovative web application that transforms static PDF documents into engaging audio podcasts. Built with modern web technologies and powered by Google's Generative AI, this system provides an automated solution for content creators, educators, and businesses looking to repurpose their written content into audio format.</w:t>
      </w:r>
    </w:p>
    <w:p/>
    <w:p>
      <w:pPr>
        <w:pStyle w:val="Heading3"/>
      </w:pPr>
      <w:r>
        <w:t>Key Features</w:t>
      </w:r>
    </w:p>
    <w:p>
      <w:pPr>
        <w:pStyle w:val="ListBullet"/>
      </w:pPr>
      <w:r>
        <w:t>**Automated PDF Processing**: Extracts text from PDF documents with high accuracy</w:t>
      </w:r>
    </w:p>
    <w:p>
      <w:pPr>
        <w:pStyle w:val="ListBullet"/>
      </w:pPr>
      <w:r>
        <w:t>**AI-Powered Summarization**: Uses Google Gemini AI to create comprehensive, podcast-ready summaries</w:t>
      </w:r>
    </w:p>
    <w:p>
      <w:pPr>
        <w:pStyle w:val="ListBullet"/>
      </w:pPr>
      <w:r>
        <w:t>**Text-to-Speech Conversion**: Generates high-quality audio using offline TTS technology</w:t>
      </w:r>
    </w:p>
    <w:p>
      <w:pPr>
        <w:pStyle w:val="ListBullet"/>
      </w:pPr>
      <w:r>
        <w:t>**Modern Web Interface**: Responsive, user-friendly design with drag-and-drop functionality</w:t>
      </w:r>
    </w:p>
    <w:p>
      <w:pPr>
        <w:pStyle w:val="ListBullet"/>
      </w:pPr>
      <w:r>
        <w:t>**Cross-Platform Compatibility**: Works on Windows, macOS, and Linux systems</w:t>
      </w:r>
    </w:p>
    <w:p>
      <w:pPr>
        <w:pStyle w:val="Heading3"/>
      </w:pPr>
      <w:r>
        <w:t>Business Value</w:t>
      </w:r>
    </w:p>
    <w:p>
      <w:pPr>
        <w:pStyle w:val="ListBullet"/>
      </w:pPr>
      <w:r>
        <w:t>**Content Repurposing**: Transform existing documents into audio content</w:t>
      </w:r>
    </w:p>
    <w:p>
      <w:pPr>
        <w:pStyle w:val="ListBullet"/>
      </w:pPr>
      <w:r>
        <w:t>**Accessibility**: Make content accessible to users who prefer audio</w:t>
      </w:r>
    </w:p>
    <w:p>
      <w:pPr>
        <w:pStyle w:val="ListBullet"/>
      </w:pPr>
      <w:r>
        <w:t>**Time Efficiency**: Reduce manual effort in creating audio content</w:t>
      </w:r>
    </w:p>
    <w:p>
      <w:pPr>
        <w:pStyle w:val="ListBullet"/>
      </w:pPr>
      <w:r>
        <w:t>**Scalability**: Process multiple documents quickly and consistently</w:t>
      </w:r>
    </w:p>
    <w:p>
      <w:r>
        <w:t>---</w:t>
      </w:r>
    </w:p>
    <w:p/>
    <w:p>
      <w:pPr>
        <w:pStyle w:val="Heading2"/>
      </w:pPr>
      <w:r>
        <w:t>Project Overview</w:t>
      </w:r>
    </w:p>
    <w:p>
      <w:pPr>
        <w:pStyle w:val="Heading3"/>
      </w:pPr>
      <w:r>
        <w:t>Problem Statement</w:t>
      </w:r>
    </w:p>
    <w:p>
      <w:r>
        <w:t>In today's digital landscape, content consumption patterns have shifted significantly. While written content remains valuable, audio content has gained tremendous popularity due to its convenience and accessibility. Many organizations and individuals possess extensive libraries of PDF documents that could be repurposed into engaging audio content, but the manual process of creating podcasts from written material is time-consuming and resource-intensive.</w:t>
      </w:r>
    </w:p>
    <w:p/>
    <w:p>
      <w:pPr>
        <w:pStyle w:val="Heading3"/>
      </w:pPr>
      <w:r>
        <w:t>Solution Approach</w:t>
      </w:r>
    </w:p>
    <w:p>
      <w:r>
        <w:t>The PDF to Podcast Generator addresses this challenge by providing an automated pipeline that:</w:t>
      </w:r>
    </w:p>
    <w:p/>
    <w:p>
      <w:pPr>
        <w:pStyle w:val="ListNumber"/>
      </w:pPr>
      <w:r>
        <w:t>**Extracts** text content from PDF documents</w:t>
      </w:r>
    </w:p>
    <w:p>
      <w:pPr>
        <w:pStyle w:val="ListNumber"/>
      </w:pPr>
      <w:r>
        <w:t>**Processes** the text using advanced AI to create engaging summaries</w:t>
      </w:r>
    </w:p>
    <w:p>
      <w:pPr>
        <w:pStyle w:val="ListNumber"/>
      </w:pPr>
      <w:r>
        <w:t>**Converts** the processed content into high-quality audio</w:t>
      </w:r>
    </w:p>
    <w:p>
      <w:pPr>
        <w:pStyle w:val="ListNumber"/>
      </w:pPr>
      <w:r>
        <w:t>**Delivers** the final podcast in a user-friendly web interface</w:t>
      </w:r>
    </w:p>
    <w:p>
      <w:pPr>
        <w:pStyle w:val="Heading3"/>
      </w:pPr>
      <w:r>
        <w:t>Target Audience</w:t>
      </w:r>
    </w:p>
    <w:p>
      <w:pPr>
        <w:pStyle w:val="ListBullet"/>
      </w:pPr>
      <w:r>
        <w:t>**Content Creators**: Bloggers, writers, and digital marketers</w:t>
      </w:r>
    </w:p>
    <w:p>
      <w:pPr>
        <w:pStyle w:val="ListBullet"/>
      </w:pPr>
      <w:r>
        <w:t>**Educational Institutions**: Teachers and students creating audio content</w:t>
      </w:r>
    </w:p>
    <w:p>
      <w:pPr>
        <w:pStyle w:val="ListBullet"/>
      </w:pPr>
      <w:r>
        <w:t>**Businesses**: Companies looking to repurpose documentation</w:t>
      </w:r>
    </w:p>
    <w:p>
      <w:pPr>
        <w:pStyle w:val="ListBullet"/>
      </w:pPr>
      <w:r>
        <w:t>**Accessibility Advocates**: Organizations improving content accessibility</w:t>
      </w:r>
    </w:p>
    <w:p>
      <w:pPr>
        <w:pStyle w:val="ListBullet"/>
      </w:pPr>
      <w:r>
        <w:t>**Podcast Producers**: Individuals creating audio content from written sources</w:t>
      </w:r>
    </w:p>
    <w:p>
      <w:r>
        <w:t>---</w:t>
      </w:r>
    </w:p>
    <w:p/>
    <w:p>
      <w:pPr>
        <w:pStyle w:val="Heading2"/>
      </w:pPr>
      <w:r>
        <w:t>System Architecture</w:t>
      </w:r>
    </w:p>
    <w:p>
      <w:pPr>
        <w:pStyle w:val="Heading3"/>
      </w:pPr>
      <w:r>
        <w:t>High-Level Architecture</w:t>
      </w:r>
    </w:p>
    <w:p>
      <w:r>
        <w:t>The PDF to Podcast Generator follows a three-tier architecture:</w:t>
      </w:r>
    </w:p>
    <w:p/>
    <w:p>
      <w:r>
        <w:t>┌─────────────────┐    ┌─────────────────┐    ┌─────────────────┐</w:t>
      </w:r>
      <w:r>
        <w:t xml:space="preserve"> </w:t>
      </w:r>
      <w:r>
        <w:t>│   Presentation  │    │   Application   │    │      Data       │</w:t>
      </w:r>
      <w:r>
        <w:t xml:space="preserve"> </w:t>
      </w:r>
      <w:r>
        <w:t>│      Layer      │    │      Layer      │    │      Layer      │</w:t>
      </w:r>
      <w:r>
        <w:t xml:space="preserve"> </w:t>
      </w:r>
      <w:r>
        <w:t>├─────────────────┤    ├─────────────────┤    ├─────────────────┤</w:t>
      </w:r>
      <w:r>
        <w:t xml:space="preserve"> </w:t>
      </w:r>
      <w:r>
        <w:t>│ • HTML/CSS/JS   │◄──►│ • Flask Server  │◄──►│ • File System   │</w:t>
      </w:r>
      <w:r>
        <w:t xml:space="preserve"> </w:t>
      </w:r>
      <w:r>
        <w:t>│ • User Interface│    │ • API Endpoints │    │ • Upload Storage│</w:t>
      </w:r>
      <w:r>
        <w:t xml:space="preserve"> </w:t>
      </w:r>
      <w:r>
        <w:t>│ • Drag &amp; Drop   │    │ • AI Integration│    │ • Temp Files    │</w:t>
      </w:r>
      <w:r>
        <w:t xml:space="preserve"> </w:t>
      </w:r>
      <w:r>
        <w:t>└─────────────────┘    └─────────────────┘    └─────────────────┘</w:t>
      </w:r>
    </w:p>
    <w:p>
      <w:pPr>
        <w:pStyle w:val="Heading3"/>
      </w:pPr>
      <w:r>
        <w:t>Component Overview</w:t>
      </w:r>
    </w:p>
    <w:p>
      <w:pPr>
        <w:pStyle w:val="Heading4"/>
      </w:pPr>
      <w:r>
        <w:t>Frontend Components</w:t>
      </w:r>
    </w:p>
    <w:p>
      <w:pPr>
        <w:pStyle w:val="ListBullet"/>
      </w:pPr>
      <w:r>
        <w:t>**HTML5 Interface**: Semantic markup with accessibility features</w:t>
      </w:r>
    </w:p>
    <w:p>
      <w:pPr>
        <w:pStyle w:val="ListBullet"/>
      </w:pPr>
      <w:r>
        <w:t>**CSS3 Styling**: Modern design with Tailwind CSS framework</w:t>
      </w:r>
    </w:p>
    <w:p>
      <w:pPr>
        <w:pStyle w:val="ListBullet"/>
      </w:pPr>
      <w:r>
        <w:t>**JavaScript Engine**: Vanilla JS for interactivity and API communication</w:t>
      </w:r>
    </w:p>
    <w:p>
      <w:pPr>
        <w:pStyle w:val="ListBullet"/>
      </w:pPr>
      <w:r>
        <w:t>**File Handling**: Drag-and-drop and file selection capabilities</w:t>
      </w:r>
    </w:p>
    <w:p>
      <w:pPr>
        <w:pStyle w:val="Heading4"/>
      </w:pPr>
      <w:r>
        <w:t>Backend Components</w:t>
      </w:r>
    </w:p>
    <w:p>
      <w:pPr>
        <w:pStyle w:val="ListBullet"/>
      </w:pPr>
      <w:r>
        <w:t>**Flask Web Server**: Python-based web framework</w:t>
      </w:r>
    </w:p>
    <w:p>
      <w:pPr>
        <w:pStyle w:val="ListBullet"/>
      </w:pPr>
      <w:r>
        <w:t>**PDF Processing**: PyPDF library for text extraction</w:t>
      </w:r>
    </w:p>
    <w:p>
      <w:pPr>
        <w:pStyle w:val="ListBullet"/>
      </w:pPr>
      <w:r>
        <w:t>**AI Integration**: Google Gemini API for content summarization</w:t>
      </w:r>
    </w:p>
    <w:p>
      <w:pPr>
        <w:pStyle w:val="ListBullet"/>
      </w:pPr>
      <w:r>
        <w:t>**TTS Engine**: PyTTSx3 for text-to-speech conversion</w:t>
      </w:r>
    </w:p>
    <w:p>
      <w:pPr>
        <w:pStyle w:val="ListBullet"/>
      </w:pPr>
      <w:r>
        <w:t>**File Management**: Secure file upload and processing</w:t>
      </w:r>
    </w:p>
    <w:p>
      <w:pPr>
        <w:pStyle w:val="Heading4"/>
      </w:pPr>
      <w:r>
        <w:t>External Services</w:t>
      </w:r>
    </w:p>
    <w:p>
      <w:pPr>
        <w:pStyle w:val="ListBullet"/>
      </w:pPr>
      <w:r>
        <w:t>**Google Gemini AI**: Content summarization and processing</w:t>
      </w:r>
    </w:p>
    <w:p>
      <w:pPr>
        <w:pStyle w:val="ListBullet"/>
      </w:pPr>
      <w:r>
        <w:t>**File System**: Local storage for uploads and generated content</w:t>
      </w:r>
    </w:p>
    <w:p>
      <w:pPr>
        <w:pStyle w:val="Heading3"/>
      </w:pPr>
      <w:r>
        <w:t>Data Flow</w:t>
      </w:r>
    </w:p>
    <w:p>
      <w:pPr>
        <w:pStyle w:val="ListNumber"/>
      </w:pPr>
      <w:r>
        <w:t>**Upload Phase**</w:t>
      </w:r>
    </w:p>
    <w:p>
      <w:pPr>
        <w:pStyle w:val="ListBullet"/>
      </w:pPr>
      <w:r>
        <w:t>User selects PDF file via web interface</w:t>
      </w:r>
    </w:p>
    <w:p>
      <w:pPr>
        <w:pStyle w:val="ListBullet"/>
      </w:pPr>
      <w:r>
        <w:t>File is uploaded to server via HTTP POST</w:t>
      </w:r>
    </w:p>
    <w:p>
      <w:pPr>
        <w:pStyle w:val="ListBullet"/>
      </w:pPr>
      <w:r>
        <w:t>File validation and security checks performed</w:t>
      </w:r>
    </w:p>
    <w:p>
      <w:pPr>
        <w:pStyle w:val="ListNumber"/>
      </w:pPr>
      <w:r>
        <w:t>**Processing Phase**</w:t>
      </w:r>
    </w:p>
    <w:p>
      <w:pPr>
        <w:pStyle w:val="ListBullet"/>
      </w:pPr>
      <w:r>
        <w:t>PDF text extraction using PyPDF</w:t>
      </w:r>
    </w:p>
    <w:p>
      <w:pPr>
        <w:pStyle w:val="ListBullet"/>
      </w:pPr>
      <w:r>
        <w:t>Text preprocessing and cleaning</w:t>
      </w:r>
    </w:p>
    <w:p>
      <w:pPr>
        <w:pStyle w:val="ListBullet"/>
      </w:pPr>
      <w:r>
        <w:t>AI-powered summarization via Gemini API</w:t>
      </w:r>
    </w:p>
    <w:p>
      <w:pPr>
        <w:pStyle w:val="ListBullet"/>
      </w:pPr>
      <w:r>
        <w:t>Audio generation using TTS engine</w:t>
      </w:r>
    </w:p>
    <w:p>
      <w:pPr>
        <w:pStyle w:val="ListNumber"/>
      </w:pPr>
      <w:r>
        <w:t>**Delivery Phase**</w:t>
      </w:r>
    </w:p>
    <w:p>
      <w:pPr>
        <w:pStyle w:val="ListBullet"/>
      </w:pPr>
      <w:r>
        <w:t>Generated content returned to frontend</w:t>
      </w:r>
    </w:p>
    <w:p>
      <w:pPr>
        <w:pStyle w:val="ListBullet"/>
      </w:pPr>
      <w:r>
        <w:t>User can preview summary and download audio</w:t>
      </w:r>
    </w:p>
    <w:p>
      <w:pPr>
        <w:pStyle w:val="ListBullet"/>
      </w:pPr>
      <w:r>
        <w:t>Temporary files cleaned up automatically</w:t>
      </w:r>
    </w:p>
    <w:p>
      <w:r>
        <w:t>---</w:t>
      </w:r>
    </w:p>
    <w:p/>
    <w:p>
      <w:pPr>
        <w:pStyle w:val="Heading2"/>
      </w:pPr>
      <w:r>
        <w:t>Technical Specifications</w:t>
      </w:r>
    </w:p>
    <w:p>
      <w:pPr>
        <w:pStyle w:val="Heading3"/>
      </w:pPr>
      <w:r>
        <w:t>System Requirements</w:t>
      </w:r>
    </w:p>
    <w:p>
      <w:pPr>
        <w:pStyle w:val="Heading4"/>
      </w:pPr>
      <w:r>
        <w:t>Minimum Requirements</w:t>
      </w:r>
    </w:p>
    <w:p>
      <w:pPr>
        <w:pStyle w:val="ListBullet"/>
      </w:pPr>
      <w:r>
        <w:t>**Operating System**: Windows 10, macOS 10.14, or Ubuntu 18.04+</w:t>
      </w:r>
    </w:p>
    <w:p>
      <w:pPr>
        <w:pStyle w:val="ListBullet"/>
      </w:pPr>
      <w:r>
        <w:t>**Python Version**: 3.8 or higher</w:t>
      </w:r>
    </w:p>
    <w:p>
      <w:pPr>
        <w:pStyle w:val="ListBullet"/>
      </w:pPr>
      <w:r>
        <w:t>**RAM**: 4GB minimum, 8GB recommended</w:t>
      </w:r>
    </w:p>
    <w:p>
      <w:pPr>
        <w:pStyle w:val="ListBullet"/>
      </w:pPr>
      <w:r>
        <w:t>**Storage**: 1GB free space</w:t>
      </w:r>
    </w:p>
    <w:p>
      <w:pPr>
        <w:pStyle w:val="ListBullet"/>
      </w:pPr>
      <w:r>
        <w:t>**Internet Connection**: Required for AI API calls</w:t>
      </w:r>
    </w:p>
    <w:p>
      <w:pPr>
        <w:pStyle w:val="Heading4"/>
      </w:pPr>
      <w:r>
        <w:t>Recommended Requirements</w:t>
      </w:r>
    </w:p>
    <w:p>
      <w:pPr>
        <w:pStyle w:val="ListBullet"/>
      </w:pPr>
      <w:r>
        <w:t>**Operating System**: Windows 11, macOS 12+, or Ubuntu 20.04+</w:t>
      </w:r>
    </w:p>
    <w:p>
      <w:pPr>
        <w:pStyle w:val="ListBullet"/>
      </w:pPr>
      <w:r>
        <w:t>**Python Version**: 3.9 or higher</w:t>
      </w:r>
    </w:p>
    <w:p>
      <w:pPr>
        <w:pStyle w:val="ListBullet"/>
      </w:pPr>
      <w:r>
        <w:t>**RAM**: 8GB or more</w:t>
      </w:r>
    </w:p>
    <w:p>
      <w:pPr>
        <w:pStyle w:val="ListBullet"/>
      </w:pPr>
      <w:r>
        <w:t>**Storage**: 5GB free space</w:t>
      </w:r>
    </w:p>
    <w:p>
      <w:pPr>
        <w:pStyle w:val="ListBullet"/>
      </w:pPr>
      <w:r>
        <w:t>**Internet Connection**: Stable broadband connection</w:t>
      </w:r>
    </w:p>
    <w:p>
      <w:pPr>
        <w:pStyle w:val="Heading3"/>
      </w:pPr>
      <w:r>
        <w:t>Technology Stack</w:t>
      </w:r>
    </w:p>
    <w:p>
      <w:pPr>
        <w:pStyle w:val="Heading4"/>
      </w:pPr>
      <w:r>
        <w:t>Backend Technologies</w:t>
      </w:r>
    </w:p>
    <w:p>
      <w:pPr>
        <w:pStyle w:val="ListBullet"/>
      </w:pPr>
      <w:r>
        <w:t>**Python 3.9+**: Core programming language</w:t>
      </w:r>
    </w:p>
    <w:p>
      <w:pPr>
        <w:pStyle w:val="ListBullet"/>
      </w:pPr>
      <w:r>
        <w:t>**Flask 2.3+**: Web framework</w:t>
      </w:r>
    </w:p>
    <w:p>
      <w:pPr>
        <w:pStyle w:val="ListBullet"/>
      </w:pPr>
      <w:r>
        <w:t>**PyPDF 3.0+**: PDF text extraction</w:t>
      </w:r>
    </w:p>
    <w:p>
      <w:pPr>
        <w:pStyle w:val="ListBullet"/>
      </w:pPr>
      <w:r>
        <w:t>**Google Generative AI**: AI summarization</w:t>
      </w:r>
    </w:p>
    <w:p>
      <w:pPr>
        <w:pStyle w:val="ListBullet"/>
      </w:pPr>
      <w:r>
        <w:t>**PyTTSx3 2.90+**: Text-to-speech conversion</w:t>
      </w:r>
    </w:p>
    <w:p>
      <w:pPr>
        <w:pStyle w:val="ListBullet"/>
      </w:pPr>
      <w:r>
        <w:t>**Python-dotenv**: Environment variable management</w:t>
      </w:r>
    </w:p>
    <w:p>
      <w:pPr>
        <w:pStyle w:val="Heading4"/>
      </w:pPr>
      <w:r>
        <w:t>Frontend Technologies</w:t>
      </w:r>
    </w:p>
    <w:p>
      <w:pPr>
        <w:pStyle w:val="ListBullet"/>
      </w:pPr>
      <w:r>
        <w:t>**HTML5**: Semantic markup</w:t>
      </w:r>
    </w:p>
    <w:p>
      <w:pPr>
        <w:pStyle w:val="ListBullet"/>
      </w:pPr>
      <w:r>
        <w:t>**CSS3**: Styling and animations</w:t>
      </w:r>
    </w:p>
    <w:p>
      <w:pPr>
        <w:pStyle w:val="ListBullet"/>
      </w:pPr>
      <w:r>
        <w:t>**Tailwind CSS**: Utility-first CSS framework</w:t>
      </w:r>
    </w:p>
    <w:p>
      <w:pPr>
        <w:pStyle w:val="ListBullet"/>
      </w:pPr>
      <w:r>
        <w:t>**Vanilla JavaScript**: Client-side functionality</w:t>
      </w:r>
    </w:p>
    <w:p>
      <w:pPr>
        <w:pStyle w:val="ListBullet"/>
      </w:pPr>
      <w:r>
        <w:t>**Web APIs**: File API, Fetch API</w:t>
      </w:r>
    </w:p>
    <w:p>
      <w:pPr>
        <w:pStyle w:val="Heading4"/>
      </w:pPr>
      <w:r>
        <w:t>Development Tools</w:t>
      </w:r>
    </w:p>
    <w:p>
      <w:pPr>
        <w:pStyle w:val="ListBullet"/>
      </w:pPr>
      <w:r>
        <w:t>**Git**: Version control</w:t>
      </w:r>
    </w:p>
    <w:p>
      <w:pPr>
        <w:pStyle w:val="ListBullet"/>
      </w:pPr>
      <w:r>
        <w:t>**Pip**: Package management</w:t>
      </w:r>
    </w:p>
    <w:p>
      <w:pPr>
        <w:pStyle w:val="ListBullet"/>
      </w:pPr>
      <w:r>
        <w:t>**Virtual Environment**: Dependency isolation</w:t>
      </w:r>
    </w:p>
    <w:p>
      <w:pPr>
        <w:pStyle w:val="ListBullet"/>
      </w:pPr>
      <w:r>
        <w:t>**Gunicorn**: Production WSGI server</w:t>
      </w:r>
    </w:p>
    <w:p>
      <w:pPr>
        <w:pStyle w:val="Heading3"/>
      </w:pPr>
      <w:r>
        <w:t>Dependencies</w:t>
      </w:r>
    </w:p>
    <w:p>
      <w:pPr>
        <w:pStyle w:val="Heading4"/>
      </w:pPr>
      <w:r>
        <w:t>Core Dependencies</w:t>
      </w:r>
    </w:p>
    <w:p>
      <w:r>
        <w:t>Flask==2.3.3</w:t>
      </w:r>
      <w:r>
        <w:t xml:space="preserve"> </w:t>
      </w:r>
      <w:r>
        <w:t>pypdf==3.17.4</w:t>
      </w:r>
      <w:r>
        <w:t xml:space="preserve"> </w:t>
      </w:r>
      <w:r>
        <w:t>google-generativeai==0.3.2</w:t>
      </w:r>
      <w:r>
        <w:t xml:space="preserve"> </w:t>
      </w:r>
      <w:r>
        <w:t>pyttsx3==2.90</w:t>
      </w:r>
      <w:r>
        <w:t xml:space="preserve"> </w:t>
      </w:r>
      <w:r>
        <w:t>python-dotenv==1.0.0</w:t>
      </w:r>
      <w:r>
        <w:t xml:space="preserve"> </w:t>
      </w:r>
      <w:r>
        <w:t>gunicorn==21.2.0</w:t>
      </w:r>
    </w:p>
    <w:p>
      <w:pPr>
        <w:pStyle w:val="Heading4"/>
      </w:pPr>
      <w:r>
        <w:t>Development Dependencies</w:t>
      </w:r>
    </w:p>
    <w:p>
      <w:r>
        <w:t>pytest==7.4.2</w:t>
      </w:r>
      <w:r>
        <w:t xml:space="preserve"> </w:t>
      </w:r>
      <w:r>
        <w:t>black==23.7.0</w:t>
      </w:r>
      <w:r>
        <w:t xml:space="preserve"> </w:t>
      </w:r>
      <w:r>
        <w:t>flake8==6.0.0</w:t>
      </w:r>
    </w:p>
    <w:p>
      <w:r>
        <w:t>---</w:t>
      </w:r>
    </w:p>
    <w:p/>
    <w:p>
      <w:pPr>
        <w:pStyle w:val="Heading2"/>
      </w:pPr>
      <w:r>
        <w:t>Installation Guide</w:t>
      </w:r>
    </w:p>
    <w:p>
      <w:pPr>
        <w:pStyle w:val="Heading3"/>
      </w:pPr>
      <w:r>
        <w:t>Prerequisites</w:t>
      </w:r>
    </w:p>
    <w:p>
      <w:r>
        <w:t>Before installing the PDF to Podcast Generator, ensure you have the following:</w:t>
      </w:r>
    </w:p>
    <w:p/>
    <w:p>
      <w:pPr>
        <w:pStyle w:val="ListNumber"/>
      </w:pPr>
      <w:r>
        <w:t>**Python Installation**</w:t>
      </w:r>
    </w:p>
    <w:p>
      <w:pPr>
        <w:pStyle w:val="ListBullet"/>
      </w:pPr>
      <w:r>
        <w:t>Download Python from [python.org](https://python.org)</w:t>
      </w:r>
    </w:p>
    <w:p>
      <w:pPr>
        <w:pStyle w:val="ListBullet"/>
      </w:pPr>
      <w:r>
        <w:t>Verify installation: `python --version`</w:t>
      </w:r>
    </w:p>
    <w:p>
      <w:pPr>
        <w:pStyle w:val="ListBullet"/>
      </w:pPr>
      <w:r>
        <w:t>Ensure pip is available: `pip --version`</w:t>
      </w:r>
    </w:p>
    <w:p>
      <w:pPr>
        <w:pStyle w:val="ListNumber"/>
      </w:pPr>
      <w:r>
        <w:t>**Git Installation**</w:t>
      </w:r>
    </w:p>
    <w:p>
      <w:pPr>
        <w:pStyle w:val="ListBullet"/>
      </w:pPr>
      <w:r>
        <w:t>Download Git from [git-scm.com](https://git-scm.com)</w:t>
      </w:r>
    </w:p>
    <w:p>
      <w:pPr>
        <w:pStyle w:val="ListBullet"/>
      </w:pPr>
      <w:r>
        <w:t>Verify installation: `git --version`</w:t>
      </w:r>
    </w:p>
    <w:p>
      <w:pPr>
        <w:pStyle w:val="ListNumber"/>
      </w:pPr>
      <w:r>
        <w:t>**Google AI API Key**</w:t>
      </w:r>
    </w:p>
    <w:p>
      <w:pPr>
        <w:pStyle w:val="ListBullet"/>
      </w:pPr>
      <w:r>
        <w:t>Visit [Google AI Studio](https://makersuite.google.com/app/apikey)</w:t>
      </w:r>
    </w:p>
    <w:p>
      <w:pPr>
        <w:pStyle w:val="ListBullet"/>
      </w:pPr>
      <w:r>
        <w:t>Create a new API key</w:t>
      </w:r>
    </w:p>
    <w:p>
      <w:pPr>
        <w:pStyle w:val="ListBullet"/>
      </w:pPr>
      <w:r>
        <w:t>Keep the key secure and accessible</w:t>
      </w:r>
    </w:p>
    <w:p>
      <w:pPr>
        <w:pStyle w:val="Heading3"/>
      </w:pPr>
      <w:r>
        <w:t>Installation Steps</w:t>
      </w:r>
    </w:p>
    <w:p>
      <w:pPr>
        <w:pStyle w:val="Heading4"/>
      </w:pPr>
      <w:r>
        <w:t>Step 1: Clone the Repository</w:t>
      </w:r>
    </w:p>
    <w:p>
      <w:r>
        <w:t>git clone https://github.com/yourusername/pdf-to-podcast.git</w:t>
      </w:r>
      <w:r>
        <w:t xml:space="preserve"> </w:t>
      </w:r>
      <w:r>
        <w:t>cd pdf-to-podcast</w:t>
      </w:r>
    </w:p>
    <w:p>
      <w:pPr>
        <w:pStyle w:val="Heading4"/>
      </w:pPr>
      <w:r>
        <w:t>Step 2: Create Virtual Environment</w:t>
      </w:r>
    </w:p>
    <w:p>
      <w:pPr>
        <w:pStyle w:val="Heading1"/>
      </w:pPr>
      <w:r>
        <w:t>Windows</w:t>
      </w:r>
    </w:p>
    <w:p>
      <w:r>
        <w:t>python -m venv venv</w:t>
      </w:r>
      <w:r>
        <w:t xml:space="preserve"> </w:t>
      </w:r>
      <w:r>
        <w:t>venv\Scripts\activate</w:t>
      </w:r>
    </w:p>
    <w:p/>
    <w:p>
      <w:pPr>
        <w:pStyle w:val="Heading1"/>
      </w:pPr>
      <w:r>
        <w:t>macOS/Linux</w:t>
      </w:r>
    </w:p>
    <w:p>
      <w:r>
        <w:t>python3 -m venv venv</w:t>
      </w:r>
      <w:r>
        <w:t xml:space="preserve"> </w:t>
      </w:r>
      <w:r>
        <w:t>source venv/bin/activate</w:t>
      </w:r>
    </w:p>
    <w:p>
      <w:pPr>
        <w:pStyle w:val="Heading4"/>
      </w:pPr>
      <w:r>
        <w:t>Step 3: Install Dependencies</w:t>
      </w:r>
    </w:p>
    <w:p>
      <w:r>
        <w:t>pip install -r requirements.txt</w:t>
      </w:r>
    </w:p>
    <w:p>
      <w:pPr>
        <w:pStyle w:val="Heading4"/>
      </w:pPr>
      <w:r>
        <w:t>Step 4: Environment Configuration</w:t>
      </w:r>
    </w:p>
    <w:p>
      <w:r>
        <w:t>Create a `.env` file in the project root:</w:t>
      </w:r>
    </w:p>
    <w:p>
      <w:r>
        <w:t>GEMINI_API_KEY=your_actual_api_key_here</w:t>
      </w:r>
    </w:p>
    <w:p>
      <w:pPr>
        <w:pStyle w:val="Heading4"/>
      </w:pPr>
      <w:r>
        <w:t>Step 5: Verify Installation</w:t>
      </w:r>
    </w:p>
    <w:p>
      <w:r>
        <w:t>python start_server.py</w:t>
      </w:r>
    </w:p>
    <w:p>
      <w:r>
        <w:t>Visit `http://127.0.0.1:5000` to verify the application is running.</w:t>
      </w:r>
    </w:p>
    <w:p/>
    <w:p>
      <w:pPr>
        <w:pStyle w:val="Heading3"/>
      </w:pPr>
      <w:r>
        <w:t>Docker Installation (Alternative)</w:t>
      </w:r>
    </w:p>
    <w:p>
      <w:pPr>
        <w:pStyle w:val="Heading4"/>
      </w:pPr>
      <w:r>
        <w:t>Using Docker Compose</w:t>
      </w:r>
    </w:p>
    <w:p>
      <w:r>
        <w:t>version: '3.8'</w:t>
      </w:r>
      <w:r>
        <w:t xml:space="preserve"> </w:t>
      </w:r>
      <w:r>
        <w:t>services:</w:t>
      </w:r>
      <w:r>
        <w:t xml:space="preserve"> </w:t>
      </w:r>
      <w:r>
        <w:t>pdf-podcast:</w:t>
      </w:r>
      <w:r>
        <w:t xml:space="preserve"> </w:t>
      </w:r>
      <w:r>
        <w:t>build: .</w:t>
      </w:r>
      <w:r>
        <w:t xml:space="preserve"> </w:t>
      </w:r>
      <w:r>
        <w:t>ports:</w:t>
      </w:r>
    </w:p>
    <w:p>
      <w:pPr>
        <w:pStyle w:val="ListBullet"/>
      </w:pPr>
      <w:r>
        <w:t>"5000:5000"</w:t>
      </w:r>
    </w:p>
    <w:p>
      <w:r>
        <w:t>environment:</w:t>
      </w:r>
    </w:p>
    <w:p>
      <w:pPr>
        <w:pStyle w:val="ListBullet"/>
      </w:pPr>
      <w:r>
        <w:t>GEMINI_API_KEY=your_api_key_here</w:t>
      </w:r>
    </w:p>
    <w:p>
      <w:r>
        <w:t>volumes:</w:t>
      </w:r>
    </w:p>
    <w:p>
      <w:pPr>
        <w:pStyle w:val="ListBullet"/>
      </w:pPr>
      <w:r>
        <w:t>./uploads:/app/uploads</w:t>
      </w:r>
    </w:p>
    <w:p>
      <w:pPr>
        <w:pStyle w:val="Heading4"/>
      </w:pPr>
      <w:r>
        <w:t>Build and Run</w:t>
      </w:r>
    </w:p>
    <w:p>
      <w:r>
        <w:t>docker-compose up --build</w:t>
      </w:r>
    </w:p>
    <w:p>
      <w:r>
        <w:t>---</w:t>
      </w:r>
    </w:p>
    <w:p/>
    <w:p>
      <w:pPr>
        <w:pStyle w:val="Heading2"/>
      </w:pPr>
      <w:r>
        <w:t>User Manual</w:t>
      </w:r>
    </w:p>
    <w:p>
      <w:pPr>
        <w:pStyle w:val="Heading3"/>
      </w:pPr>
      <w:r>
        <w:t>Getting Started</w:t>
      </w:r>
    </w:p>
    <w:p>
      <w:pPr>
        <w:pStyle w:val="Heading4"/>
      </w:pPr>
      <w:r>
        <w:t>First Launch</w:t>
      </w:r>
    </w:p>
    <w:p>
      <w:pPr>
        <w:pStyle w:val="ListNumber"/>
      </w:pPr>
      <w:r>
        <w:t>**Start the Application**</w:t>
      </w:r>
    </w:p>
    <w:p>
      <w:pPr>
        <w:pStyle w:val="ListBullet"/>
      </w:pPr>
      <w:r>
        <w:t>Run `python start_server.py`</w:t>
      </w:r>
    </w:p>
    <w:p>
      <w:pPr>
        <w:pStyle w:val="ListBullet"/>
      </w:pPr>
      <w:r>
        <w:t>Open your browser to `http://127.0.0.1:5000`</w:t>
      </w:r>
    </w:p>
    <w:p>
      <w:pPr>
        <w:pStyle w:val="ListNumber"/>
      </w:pPr>
      <w:r>
        <w:t>**Configure API Key**</w:t>
      </w:r>
    </w:p>
    <w:p>
      <w:pPr>
        <w:pStyle w:val="ListBullet"/>
      </w:pPr>
      <w:r>
        <w:t>Ensure your `.env` file contains a valid Gemini API key</w:t>
      </w:r>
    </w:p>
    <w:p>
      <w:pPr>
        <w:pStyle w:val="ListBullet"/>
      </w:pPr>
      <w:r>
        <w:t>Restart the application if you've just added the key</w:t>
      </w:r>
    </w:p>
    <w:p>
      <w:pPr>
        <w:pStyle w:val="ListNumber"/>
      </w:pPr>
      <w:r>
        <w:t>**Test with Sample PDF**</w:t>
      </w:r>
    </w:p>
    <w:p>
      <w:pPr>
        <w:pStyle w:val="ListBullet"/>
      </w:pPr>
      <w:r>
        <w:t>Use the provided sample PDF files</w:t>
      </w:r>
    </w:p>
    <w:p>
      <w:pPr>
        <w:pStyle w:val="ListBullet"/>
      </w:pPr>
      <w:r>
        <w:t>Verify the complete workflow</w:t>
      </w:r>
    </w:p>
    <w:p>
      <w:pPr>
        <w:pStyle w:val="Heading3"/>
      </w:pPr>
      <w:r>
        <w:t>Using the Application</w:t>
      </w:r>
    </w:p>
    <w:p>
      <w:pPr>
        <w:pStyle w:val="Heading4"/>
      </w:pPr>
      <w:r>
        <w:t>Uploading a PDF</w:t>
      </w:r>
    </w:p>
    <w:p>
      <w:r/>
      <w:r>
        <w:rPr>
          <w:b/>
        </w:rPr>
        <w:t>Method 1: File Selection</w:t>
      </w:r>
      <w:r/>
    </w:p>
    <w:p>
      <w:pPr>
        <w:pStyle w:val="ListNumber"/>
      </w:pPr>
      <w:r>
        <w:t>Click the "Choose PDF" button</w:t>
      </w:r>
    </w:p>
    <w:p>
      <w:pPr>
        <w:pStyle w:val="ListNumber"/>
      </w:pPr>
      <w:r>
        <w:t>Navigate to your PDF file</w:t>
      </w:r>
    </w:p>
    <w:p>
      <w:pPr>
        <w:pStyle w:val="ListNumber"/>
      </w:pPr>
      <w:r>
        <w:t>Select the file and click "Open"</w:t>
      </w:r>
    </w:p>
    <w:p>
      <w:pPr>
        <w:pStyle w:val="ListNumber"/>
      </w:pPr>
      <w:r>
        <w:t>Wait for processing to complete</w:t>
      </w:r>
    </w:p>
    <w:p>
      <w:r/>
      <w:r>
        <w:rPr>
          <w:b/>
        </w:rPr>
        <w:t>Method 2: Drag and Drop</w:t>
      </w:r>
      <w:r/>
    </w:p>
    <w:p>
      <w:pPr>
        <w:pStyle w:val="ListNumber"/>
      </w:pPr>
      <w:r>
        <w:t>Drag your PDF file from your file manager</w:t>
      </w:r>
    </w:p>
    <w:p>
      <w:pPr>
        <w:pStyle w:val="ListNumber"/>
      </w:pPr>
      <w:r>
        <w:t>Drop it onto the upload area</w:t>
      </w:r>
    </w:p>
    <w:p>
      <w:pPr>
        <w:pStyle w:val="ListNumber"/>
      </w:pPr>
      <w:r>
        <w:t>The file will be automatically processed</w:t>
      </w:r>
    </w:p>
    <w:p>
      <w:pPr>
        <w:pStyle w:val="Heading4"/>
      </w:pPr>
      <w:r>
        <w:t>Processing Workflow</w:t>
      </w:r>
    </w:p>
    <w:p>
      <w:pPr>
        <w:pStyle w:val="ListNumber"/>
      </w:pPr>
      <w:r>
        <w:t>**File Validation**</w:t>
      </w:r>
    </w:p>
    <w:p>
      <w:pPr>
        <w:pStyle w:val="ListBullet"/>
      </w:pPr>
      <w:r>
        <w:t>System checks file type (PDF only)</w:t>
      </w:r>
    </w:p>
    <w:p>
      <w:pPr>
        <w:pStyle w:val="ListBullet"/>
      </w:pPr>
      <w:r>
        <w:t>Validates file size (max 10MB)</w:t>
      </w:r>
    </w:p>
    <w:p>
      <w:pPr>
        <w:pStyle w:val="ListBullet"/>
      </w:pPr>
      <w:r>
        <w:t>Performs security checks</w:t>
      </w:r>
    </w:p>
    <w:p>
      <w:pPr>
        <w:pStyle w:val="ListNumber"/>
      </w:pPr>
      <w:r>
        <w:t>**Text Extraction**</w:t>
      </w:r>
    </w:p>
    <w:p>
      <w:pPr>
        <w:pStyle w:val="ListBullet"/>
      </w:pPr>
      <w:r>
        <w:t>PDF content is extracted using PyPDF</w:t>
      </w:r>
    </w:p>
    <w:p>
      <w:pPr>
        <w:pStyle w:val="ListBullet"/>
      </w:pPr>
      <w:r>
        <w:t>Text is cleaned and formatted</w:t>
      </w:r>
    </w:p>
    <w:p>
      <w:pPr>
        <w:pStyle w:val="ListBullet"/>
      </w:pPr>
      <w:r>
        <w:t>Processing status is displayed</w:t>
      </w:r>
    </w:p>
    <w:p>
      <w:pPr>
        <w:pStyle w:val="ListNumber"/>
      </w:pPr>
      <w:r>
        <w:t>**AI Summarization**</w:t>
      </w:r>
    </w:p>
    <w:p>
      <w:pPr>
        <w:pStyle w:val="ListBullet"/>
      </w:pPr>
      <w:r>
        <w:t>Text is sent to Gemini AI</w:t>
      </w:r>
    </w:p>
    <w:p>
      <w:pPr>
        <w:pStyle w:val="ListBullet"/>
      </w:pPr>
      <w:r>
        <w:t>AI generates comprehensive summary</w:t>
      </w:r>
    </w:p>
    <w:p>
      <w:pPr>
        <w:pStyle w:val="ListBullet"/>
      </w:pPr>
      <w:r>
        <w:t>Summary is optimized for audio content</w:t>
      </w:r>
    </w:p>
    <w:p>
      <w:pPr>
        <w:pStyle w:val="ListNumber"/>
      </w:pPr>
      <w:r>
        <w:t>**Audio Generation**</w:t>
      </w:r>
    </w:p>
    <w:p>
      <w:pPr>
        <w:pStyle w:val="ListBullet"/>
      </w:pPr>
      <w:r>
        <w:t>Summary is converted to speech</w:t>
      </w:r>
    </w:p>
    <w:p>
      <w:pPr>
        <w:pStyle w:val="ListBullet"/>
      </w:pPr>
      <w:r>
        <w:t>High-quality audio is generated</w:t>
      </w:r>
    </w:p>
    <w:p>
      <w:pPr>
        <w:pStyle w:val="ListBullet"/>
      </w:pPr>
      <w:r>
        <w:t>Audio file is prepared for download</w:t>
      </w:r>
    </w:p>
    <w:p>
      <w:pPr>
        <w:pStyle w:val="Heading4"/>
      </w:pPr>
      <w:r>
        <w:t>Viewing Results</w:t>
      </w:r>
    </w:p>
    <w:p>
      <w:r/>
      <w:r>
        <w:rPr>
          <w:b/>
        </w:rPr>
        <w:t>Summary Display</w:t>
      </w:r>
      <w:r/>
    </w:p>
    <w:p>
      <w:pPr>
        <w:pStyle w:val="ListBullet"/>
      </w:pPr>
      <w:r>
        <w:t>Generated summary appears in the text area</w:t>
      </w:r>
    </w:p>
    <w:p>
      <w:pPr>
        <w:pStyle w:val="ListBullet"/>
      </w:pPr>
      <w:r>
        <w:t>Text is scrollable for long summaries</w:t>
      </w:r>
    </w:p>
    <w:p>
      <w:pPr>
        <w:pStyle w:val="ListBullet"/>
      </w:pPr>
      <w:r>
        <w:t>Copy functionality available</w:t>
      </w:r>
    </w:p>
    <w:p>
      <w:r/>
      <w:r>
        <w:rPr>
          <w:b/>
        </w:rPr>
        <w:t>Audio Playback</w:t>
      </w:r>
      <w:r/>
    </w:p>
    <w:p>
      <w:pPr>
        <w:pStyle w:val="ListBullet"/>
      </w:pPr>
      <w:r>
        <w:t>Audio player embedded in interface</w:t>
      </w:r>
    </w:p>
    <w:p>
      <w:pPr>
        <w:pStyle w:val="ListBullet"/>
      </w:pPr>
      <w:r>
        <w:t>Play/pause controls available</w:t>
      </w:r>
    </w:p>
    <w:p>
      <w:pPr>
        <w:pStyle w:val="ListBullet"/>
      </w:pPr>
      <w:r>
        <w:t>Download button for saving audio file</w:t>
      </w:r>
    </w:p>
    <w:p>
      <w:pPr>
        <w:pStyle w:val="Heading3"/>
      </w:pPr>
      <w:r>
        <w:t>Advanced Features</w:t>
      </w:r>
    </w:p>
    <w:p>
      <w:pPr>
        <w:pStyle w:val="Heading4"/>
      </w:pPr>
      <w:r>
        <w:t>Customization Options</w:t>
      </w:r>
    </w:p>
    <w:p>
      <w:r/>
      <w:r>
        <w:rPr>
          <w:b/>
        </w:rPr>
        <w:t>Audio Settings</w:t>
      </w:r>
      <w:r/>
    </w:p>
    <w:p>
      <w:pPr>
        <w:pStyle w:val="ListBullet"/>
      </w:pPr>
      <w:r>
        <w:t>Voice selection (if multiple voices available)</w:t>
      </w:r>
    </w:p>
    <w:p>
      <w:pPr>
        <w:pStyle w:val="ListBullet"/>
      </w:pPr>
      <w:r>
        <w:t>Speech rate adjustment</w:t>
      </w:r>
    </w:p>
    <w:p>
      <w:pPr>
        <w:pStyle w:val="ListBullet"/>
      </w:pPr>
      <w:r>
        <w:t>Volume control</w:t>
      </w:r>
    </w:p>
    <w:p>
      <w:r/>
      <w:r>
        <w:rPr>
          <w:b/>
        </w:rPr>
        <w:t>Summary Preferences</w:t>
      </w:r>
      <w:r/>
    </w:p>
    <w:p>
      <w:pPr>
        <w:pStyle w:val="ListBullet"/>
      </w:pPr>
      <w:r>
        <w:t>Length customization</w:t>
      </w:r>
    </w:p>
    <w:p>
      <w:pPr>
        <w:pStyle w:val="ListBullet"/>
      </w:pPr>
      <w:r>
        <w:t>Style preferences</w:t>
      </w:r>
    </w:p>
    <w:p>
      <w:pPr>
        <w:pStyle w:val="ListBullet"/>
      </w:pPr>
      <w:r>
        <w:t>Content focus areas</w:t>
      </w:r>
    </w:p>
    <w:p>
      <w:pPr>
        <w:pStyle w:val="Heading4"/>
      </w:pPr>
      <w:r>
        <w:t>Batch Processing</w:t>
      </w:r>
    </w:p>
    <w:p>
      <w:r/>
      <w:r>
        <w:rPr>
          <w:b/>
        </w:rPr>
        <w:t>Multiple Files</w:t>
      </w:r>
      <w:r/>
    </w:p>
    <w:p>
      <w:pPr>
        <w:pStyle w:val="ListBullet"/>
      </w:pPr>
      <w:r>
        <w:t>Process multiple PDFs sequentially</w:t>
      </w:r>
    </w:p>
    <w:p>
      <w:pPr>
        <w:pStyle w:val="ListBullet"/>
      </w:pPr>
      <w:r>
        <w:t>Progress tracking for each file</w:t>
      </w:r>
    </w:p>
    <w:p>
      <w:pPr>
        <w:pStyle w:val="ListBullet"/>
      </w:pPr>
      <w:r>
        <w:t>Batch download options</w:t>
      </w:r>
    </w:p>
    <w:p>
      <w:r/>
      <w:r>
        <w:rPr>
          <w:b/>
        </w:rPr>
        <w:t>Queue Management</w:t>
      </w:r>
      <w:r/>
    </w:p>
    <w:p>
      <w:pPr>
        <w:pStyle w:val="ListBullet"/>
      </w:pPr>
      <w:r>
        <w:t>View processing queue</w:t>
      </w:r>
    </w:p>
    <w:p>
      <w:pPr>
        <w:pStyle w:val="ListBullet"/>
      </w:pPr>
      <w:r>
        <w:t>Cancel pending operations</w:t>
      </w:r>
    </w:p>
    <w:p>
      <w:pPr>
        <w:pStyle w:val="ListBullet"/>
      </w:pPr>
      <w:r>
        <w:t>Retry failed processes</w:t>
      </w:r>
    </w:p>
    <w:p>
      <w:r>
        <w:t>---</w:t>
      </w:r>
    </w:p>
    <w:p/>
    <w:p>
      <w:pPr>
        <w:pStyle w:val="Heading2"/>
      </w:pPr>
      <w:r>
        <w:t>API Documentation</w:t>
      </w:r>
    </w:p>
    <w:p>
      <w:pPr>
        <w:pStyle w:val="Heading3"/>
      </w:pPr>
      <w:r>
        <w:t>REST API Endpoints</w:t>
      </w:r>
    </w:p>
    <w:p>
      <w:pPr>
        <w:pStyle w:val="Heading4"/>
      </w:pPr>
      <w:r>
        <w:t>Base URL</w:t>
      </w:r>
    </w:p>
    <w:p>
      <w:r>
        <w:t>http://127.0.0.1:5000</w:t>
      </w:r>
    </w:p>
    <w:p>
      <w:pPr>
        <w:pStyle w:val="Heading4"/>
      </w:pPr>
      <w:r>
        <w:t>Endpoints</w:t>
      </w:r>
    </w:p>
    <w:p>
      <w:pPr>
        <w:pStyle w:val="Heading5"/>
      </w:pPr>
      <w:r>
        <w:t>1. Health Check</w:t>
      </w:r>
    </w:p>
    <w:p>
      <w:r>
        <w:t>GET /health</w:t>
      </w:r>
    </w:p>
    <w:p>
      <w:r/>
      <w:r>
        <w:rPr>
          <w:b/>
        </w:rPr>
        <w:t>Response:</w:t>
      </w:r>
      <w:r/>
    </w:p>
    <w:p>
      <w:r>
        <w:t>{</w:t>
      </w:r>
      <w:r>
        <w:t xml:space="preserve"> </w:t>
      </w:r>
      <w:r>
        <w:t>"status": "healthy",</w:t>
      </w:r>
      <w:r>
        <w:t xml:space="preserve"> </w:t>
      </w:r>
      <w:r>
        <w:t>"timestamp": "2024-10-04T12:00:00Z",</w:t>
      </w:r>
      <w:r>
        <w:t xml:space="preserve"> </w:t>
      </w:r>
      <w:r>
        <w:t>"version": "1.0.0"</w:t>
      </w:r>
      <w:r>
        <w:t xml:space="preserve"> </w:t>
      </w:r>
      <w:r>
        <w:t>}</w:t>
      </w:r>
    </w:p>
    <w:p>
      <w:pPr>
        <w:pStyle w:val="Heading5"/>
      </w:pPr>
      <w:r>
        <w:t>2. Process PDF</w:t>
      </w:r>
    </w:p>
    <w:p>
      <w:r>
        <w:t>POST /api/process-pdf</w:t>
      </w:r>
      <w:r>
        <w:t xml:space="preserve"> </w:t>
      </w:r>
      <w:r>
        <w:t>Content-Type: multipart/form-data</w:t>
      </w:r>
    </w:p>
    <w:p>
      <w:r/>
      <w:r>
        <w:rPr>
          <w:b/>
        </w:rPr>
        <w:t>Request Body:</w:t>
      </w:r>
      <w:r/>
    </w:p>
    <w:p>
      <w:pPr>
        <w:pStyle w:val="ListBullet"/>
      </w:pPr>
      <w:r>
        <w:t>`file`: PDF file (multipart/form-data)</w:t>
      </w:r>
    </w:p>
    <w:p>
      <w:r/>
      <w:r>
        <w:rPr>
          <w:b/>
        </w:rPr>
        <w:t>Response:</w:t>
      </w:r>
      <w:r/>
    </w:p>
    <w:p>
      <w:r>
        <w:t>{</w:t>
      </w:r>
      <w:r>
        <w:t xml:space="preserve"> </w:t>
      </w:r>
      <w:r>
        <w:t>"success": true,</w:t>
      </w:r>
      <w:r>
        <w:t xml:space="preserve"> </w:t>
      </w:r>
      <w:r>
        <w:t>"summary": "Generated summary text...",</w:t>
      </w:r>
      <w:r>
        <w:t xml:space="preserve"> </w:t>
      </w:r>
      <w:r>
        <w:t>"audio_url": "/uploads/generated_audio.wav",</w:t>
      </w:r>
      <w:r>
        <w:t xml:space="preserve"> </w:t>
      </w:r>
      <w:r>
        <w:t>"processing_time": 15.2,</w:t>
      </w:r>
      <w:r>
        <w:t xml:space="preserve"> </w:t>
      </w:r>
      <w:r>
        <w:t>"file_info": {</w:t>
      </w:r>
      <w:r>
        <w:t xml:space="preserve"> </w:t>
      </w:r>
      <w:r>
        <w:t>"name": "document.pdf",</w:t>
      </w:r>
      <w:r>
        <w:t xml:space="preserve"> </w:t>
      </w:r>
      <w:r>
        <w:t>"size": 1024000,</w:t>
      </w:r>
      <w:r>
        <w:t xml:space="preserve"> </w:t>
      </w:r>
      <w:r>
        <w:t>"pages": 5</w:t>
      </w:r>
      <w:r>
        <w:t xml:space="preserve"> </w:t>
      </w:r>
      <w:r>
        <w:t>}</w:t>
      </w:r>
      <w:r>
        <w:t xml:space="preserve"> </w:t>
      </w:r>
      <w:r>
        <w:t>}</w:t>
      </w:r>
    </w:p>
    <w:p>
      <w:r/>
      <w:r>
        <w:rPr>
          <w:b/>
        </w:rPr>
        <w:t>Error Response:</w:t>
      </w:r>
      <w:r/>
    </w:p>
    <w:p>
      <w:r>
        <w:t>{</w:t>
      </w:r>
      <w:r>
        <w:t xml:space="preserve"> </w:t>
      </w:r>
      <w:r>
        <w:t>"success": false,</w:t>
      </w:r>
      <w:r>
        <w:t xml:space="preserve"> </w:t>
      </w:r>
      <w:r>
        <w:t>"error": "Error message",</w:t>
      </w:r>
      <w:r>
        <w:t xml:space="preserve"> </w:t>
      </w:r>
      <w:r>
        <w:t>"error_code": "PROCESSING_ERROR"</w:t>
      </w:r>
      <w:r>
        <w:t xml:space="preserve"> </w:t>
      </w:r>
      <w:r>
        <w:t>}</w:t>
      </w:r>
    </w:p>
    <w:p>
      <w:pPr>
        <w:pStyle w:val="Heading5"/>
      </w:pPr>
      <w:r>
        <w:t>3. Download Audio</w:t>
      </w:r>
    </w:p>
    <w:p>
      <w:r>
        <w:t>GET /uploads/{filename}</w:t>
      </w:r>
    </w:p>
    <w:p>
      <w:r/>
      <w:r>
        <w:rPr>
          <w:b/>
        </w:rPr>
        <w:t>Response:</w:t>
      </w:r>
      <w:r/>
    </w:p>
    <w:p>
      <w:pPr>
        <w:pStyle w:val="ListBullet"/>
      </w:pPr>
      <w:r>
        <w:t>Audio file (WAV format)</w:t>
      </w:r>
    </w:p>
    <w:p>
      <w:pPr>
        <w:pStyle w:val="Heading3"/>
      </w:pPr>
      <w:r>
        <w:t>Error Codes</w:t>
      </w:r>
    </w:p>
    <w:p>
      <w:r>
        <w:t>| Code | Description |</w:t>
      </w:r>
      <w:r>
        <w:t xml:space="preserve"> </w:t>
      </w:r>
      <w:r>
        <w:t>|------|-------------|</w:t>
      </w:r>
      <w:r>
        <w:t xml:space="preserve"> </w:t>
      </w:r>
      <w:r>
        <w:t>| `INVALID_FILE` | File is not a valid PDF |</w:t>
      </w:r>
      <w:r>
        <w:t xml:space="preserve"> </w:t>
      </w:r>
      <w:r>
        <w:t>| `FILE_TOO_LARGE` | File exceeds size limit |</w:t>
      </w:r>
      <w:r>
        <w:t xml:space="preserve"> </w:t>
      </w:r>
      <w:r>
        <w:t>| `PROCESSING_ERROR` | Error during PDF processing |</w:t>
      </w:r>
      <w:r>
        <w:t xml:space="preserve"> </w:t>
      </w:r>
      <w:r>
        <w:t>| `AI_ERROR` | AI service unavailable |</w:t>
      </w:r>
      <w:r>
        <w:t xml:space="preserve"> </w:t>
      </w:r>
      <w:r>
        <w:t>| `TTS_ERROR` | Text-to-speech conversion failed |</w:t>
      </w:r>
    </w:p>
    <w:p/>
    <w:p>
      <w:pPr>
        <w:pStyle w:val="Heading3"/>
      </w:pPr>
      <w:r>
        <w:t>Rate Limiting</w:t>
      </w:r>
    </w:p>
    <w:p>
      <w:pPr>
        <w:pStyle w:val="ListBullet"/>
      </w:pPr>
      <w:r>
        <w:t>**Requests per minute**: 60</w:t>
      </w:r>
    </w:p>
    <w:p>
      <w:pPr>
        <w:pStyle w:val="ListBullet"/>
      </w:pPr>
      <w:r>
        <w:t>**File size limit**: 10MB</w:t>
      </w:r>
    </w:p>
    <w:p>
      <w:pPr>
        <w:pStyle w:val="ListBullet"/>
      </w:pPr>
      <w:r>
        <w:t>**Concurrent processes**: 5</w:t>
      </w:r>
    </w:p>
    <w:p>
      <w:r>
        <w:t>---</w:t>
      </w:r>
    </w:p>
    <w:p/>
    <w:p>
      <w:pPr>
        <w:pStyle w:val="Heading2"/>
      </w:pPr>
      <w:r>
        <w:t>Development Guide</w:t>
      </w:r>
    </w:p>
    <w:p>
      <w:pPr>
        <w:pStyle w:val="Heading3"/>
      </w:pPr>
      <w:r>
        <w:t>Project Structure</w:t>
      </w:r>
    </w:p>
    <w:p>
      <w:r>
        <w:t>pdf-to-podcast/</w:t>
      </w:r>
      <w:r>
        <w:t xml:space="preserve"> </w:t>
      </w:r>
      <w:r>
        <w:t>├── app.py                 # WSGI entry point</w:t>
      </w:r>
      <w:r>
        <w:t xml:space="preserve"> </w:t>
      </w:r>
      <w:r>
        <w:t>├── server.py             # Main Flask application</w:t>
      </w:r>
      <w:r>
        <w:t xml:space="preserve"> </w:t>
      </w:r>
      <w:r>
        <w:t>├── start_server.py       # Development server script</w:t>
      </w:r>
      <w:r>
        <w:t xml:space="preserve"> </w:t>
      </w:r>
      <w:r>
        <w:t>├── requirements.txt      # Python dependencies</w:t>
      </w:r>
      <w:r>
        <w:t xml:space="preserve"> </w:t>
      </w:r>
      <w:r>
        <w:t>├── .env                  # Environment variables</w:t>
      </w:r>
      <w:r>
        <w:t xml:space="preserve"> </w:t>
      </w:r>
      <w:r>
        <w:t>├── .gitignore           # Git ignore rules</w:t>
      </w:r>
      <w:r>
        <w:t xml:space="preserve"> </w:t>
      </w:r>
      <w:r>
        <w:t>├── index.html           # Main web interface</w:t>
      </w:r>
      <w:r>
        <w:t xml:space="preserve"> </w:t>
      </w:r>
      <w:r>
        <w:t>├── app.js              # Frontend JavaScript</w:t>
      </w:r>
      <w:r>
        <w:t xml:space="preserve"> </w:t>
      </w:r>
      <w:r>
        <w:t>├── styles.css          # Custom styles</w:t>
      </w:r>
      <w:r>
        <w:t xml:space="preserve"> </w:t>
      </w:r>
      <w:r>
        <w:t>├── uploads/            # File upload directory</w:t>
      </w:r>
      <w:r>
        <w:t xml:space="preserve"> </w:t>
      </w:r>
      <w:r>
        <w:t>├── docs/               # Documentation</w:t>
      </w:r>
      <w:r>
        <w:t xml:space="preserve"> </w:t>
      </w:r>
      <w:r>
        <w:t>└── tests/              # Test files</w:t>
      </w:r>
    </w:p>
    <w:p>
      <w:pPr>
        <w:pStyle w:val="Heading3"/>
      </w:pPr>
      <w:r>
        <w:t>Code Organization</w:t>
      </w:r>
    </w:p>
    <w:p>
      <w:pPr>
        <w:pStyle w:val="Heading4"/>
      </w:pPr>
      <w:r>
        <w:t>Backend Structure</w:t>
      </w:r>
    </w:p>
    <w:p>
      <w:pPr>
        <w:pStyle w:val="Heading1"/>
      </w:pPr>
      <w:r>
        <w:t>server.py</w:t>
      </w:r>
    </w:p>
    <w:p>
      <w:r>
        <w:t>from flask import Flask, request, jsonify, send_file</w:t>
      </w:r>
      <w:r>
        <w:t xml:space="preserve"> </w:t>
      </w:r>
      <w:r>
        <w:t>import os</w:t>
      </w:r>
      <w:r>
        <w:t xml:space="preserve"> </w:t>
      </w:r>
      <w:r>
        <w:t>import google.generativeai as genai</w:t>
      </w:r>
      <w:r>
        <w:t xml:space="preserve"> </w:t>
      </w:r>
      <w:r>
        <w:t>import pyttsx3</w:t>
      </w:r>
      <w:r>
        <w:t xml:space="preserve"> </w:t>
      </w:r>
      <w:r>
        <w:t>from dotenv import load_dotenv</w:t>
      </w:r>
    </w:p>
    <w:p/>
    <w:p>
      <w:pPr>
        <w:pStyle w:val="Heading1"/>
      </w:pPr>
      <w:r>
        <w:t>Configuration</w:t>
      </w:r>
    </w:p>
    <w:p>
      <w:r>
        <w:t>load_dotenv()</w:t>
      </w:r>
      <w:r>
        <w:t xml:space="preserve"> </w:t>
      </w:r>
      <w:r>
        <w:t>app = Flask(__name__)</w:t>
      </w:r>
    </w:p>
    <w:p/>
    <w:p>
      <w:pPr>
        <w:pStyle w:val="Heading1"/>
      </w:pPr>
      <w:r>
        <w:t>Routes</w:t>
      </w:r>
    </w:p>
    <w:p>
      <w:r>
        <w:t>@app.route('/')</w:t>
      </w:r>
      <w:r>
        <w:t xml:space="preserve"> </w:t>
      </w:r>
      <w:r>
        <w:t>def serve_index():</w:t>
      </w:r>
    </w:p>
    <w:p>
      <w:pPr>
        <w:pStyle w:val="Heading1"/>
      </w:pPr>
      <w:r>
        <w:t>Serve main page</w:t>
      </w:r>
    </w:p>
    <w:p>
      <w:r>
        <w:t>@app.route('/api/process-pdf', methods=['POST'])</w:t>
      </w:r>
      <w:r>
        <w:t xml:space="preserve"> </w:t>
      </w:r>
      <w:r>
        <w:t>def process_pdf():</w:t>
      </w:r>
    </w:p>
    <w:p>
      <w:pPr>
        <w:pStyle w:val="Heading1"/>
      </w:pPr>
      <w:r>
        <w:t>Process uploaded PDF</w:t>
      </w:r>
    </w:p>
    <w:p>
      <w:pPr>
        <w:pStyle w:val="Heading1"/>
      </w:pPr>
      <w:r>
        <w:t>Helper functions</w:t>
      </w:r>
    </w:p>
    <w:p>
      <w:r>
        <w:t>def extract_text_from_pdf(file_path):</w:t>
      </w:r>
    </w:p>
    <w:p>
      <w:pPr>
        <w:pStyle w:val="Heading1"/>
      </w:pPr>
      <w:r>
        <w:t>Extract text from PDF</w:t>
      </w:r>
    </w:p>
    <w:p>
      <w:r>
        <w:t>def generate_summary(text):</w:t>
      </w:r>
    </w:p>
    <w:p>
      <w:pPr>
        <w:pStyle w:val="Heading1"/>
      </w:pPr>
      <w:r>
        <w:t>Generate AI summary</w:t>
      </w:r>
    </w:p>
    <w:p>
      <w:r>
        <w:t>def generate_tts_audio(text, output_path):</w:t>
      </w:r>
    </w:p>
    <w:p>
      <w:pPr>
        <w:pStyle w:val="Heading1"/>
      </w:pPr>
      <w:r>
        <w:t>Generate audio from text</w:t>
      </w:r>
    </w:p>
    <w:p>
      <w:pPr>
        <w:pStyle w:val="Heading4"/>
      </w:pPr>
      <w:r>
        <w:t>Frontend Structure</w:t>
      </w:r>
    </w:p>
    <w:p>
      <w:r>
        <w:t>// app.js</w:t>
      </w:r>
      <w:r>
        <w:t xml:space="preserve"> </w:t>
      </w:r>
      <w:r>
        <w:t>document.addEventListener('DOMContentLoaded', function() {</w:t>
      </w:r>
      <w:r>
        <w:t xml:space="preserve"> </w:t>
      </w:r>
      <w:r>
        <w:t>// Initialize application</w:t>
      </w:r>
      <w:r>
        <w:t xml:space="preserve"> </w:t>
      </w:r>
      <w:r>
        <w:t>initializeApp();</w:t>
      </w:r>
      <w:r>
        <w:t xml:space="preserve"> </w:t>
      </w:r>
      <w:r>
        <w:t>});</w:t>
      </w:r>
    </w:p>
    <w:p/>
    <w:p>
      <w:r>
        <w:t>function initializeApp() {</w:t>
      </w:r>
      <w:r>
        <w:t xml:space="preserve"> </w:t>
      </w:r>
      <w:r>
        <w:t>// Set up event listeners</w:t>
      </w:r>
      <w:r>
        <w:t xml:space="preserve"> </w:t>
      </w:r>
      <w:r>
        <w:t>setupFileHandlers();</w:t>
      </w:r>
      <w:r>
        <w:t xml:space="preserve"> </w:t>
      </w:r>
      <w:r>
        <w:t>setupDragAndDrop();</w:t>
      </w:r>
      <w:r>
        <w:t xml:space="preserve"> </w:t>
      </w:r>
      <w:r>
        <w:t>}</w:t>
      </w:r>
    </w:p>
    <w:p/>
    <w:p>
      <w:r>
        <w:t>function processFile(file) {</w:t>
      </w:r>
      <w:r>
        <w:t xml:space="preserve"> </w:t>
      </w:r>
      <w:r>
        <w:t>// Handle file processing</w:t>
      </w:r>
      <w:r>
        <w:t xml:space="preserve"> </w:t>
      </w:r>
      <w:r>
        <w:t>}</w:t>
      </w:r>
    </w:p>
    <w:p/>
    <w:p>
      <w:r>
        <w:t>function displayResults(data) {</w:t>
      </w:r>
      <w:r>
        <w:t xml:space="preserve"> </w:t>
      </w:r>
      <w:r>
        <w:t>// Display processing results</w:t>
      </w:r>
      <w:r>
        <w:t xml:space="preserve"> </w:t>
      </w:r>
      <w:r>
        <w:t>}</w:t>
      </w:r>
    </w:p>
    <w:p>
      <w:pPr>
        <w:pStyle w:val="Heading3"/>
      </w:pPr>
      <w:r>
        <w:t>Development Workflow</w:t>
      </w:r>
    </w:p>
    <w:p>
      <w:pPr>
        <w:pStyle w:val="Heading4"/>
      </w:pPr>
      <w:r>
        <w:t>Setting Up Development Environment</w:t>
      </w:r>
    </w:p>
    <w:p>
      <w:pPr>
        <w:pStyle w:val="ListNumber"/>
      </w:pPr>
      <w:r>
        <w:t>**Clone Repository**</w:t>
      </w:r>
    </w:p>
    <w:p>
      <w:r>
        <w:t>git clone &lt;repository-url&gt;</w:t>
      </w:r>
      <w:r>
        <w:t xml:space="preserve"> </w:t>
      </w:r>
      <w:r>
        <w:t>cd pdf-to-podcast</w:t>
      </w:r>
    </w:p>
    <w:p>
      <w:pPr>
        <w:pStyle w:val="ListNumber"/>
      </w:pPr>
      <w:r>
        <w:t>**Create Virtual Environment**</w:t>
      </w:r>
    </w:p>
    <w:p>
      <w:r>
        <w:t>python -m venv venv</w:t>
      </w:r>
      <w:r>
        <w:t xml:space="preserve"> </w:t>
      </w:r>
      <w:r>
        <w:t>source venv/bin/activate  # Linux/Mac</w:t>
      </w:r>
      <w:r>
        <w:t xml:space="preserve"> </w:t>
      </w:r>
      <w:r>
        <w:t>venv\Scripts\activate     # Windows</w:t>
      </w:r>
    </w:p>
    <w:p>
      <w:pPr>
        <w:pStyle w:val="ListNumber"/>
      </w:pPr>
      <w:r>
        <w:t>**Install Dependencies**</w:t>
      </w:r>
    </w:p>
    <w:p>
      <w:r>
        <w:t>pip install -r requirements.txt</w:t>
      </w:r>
      <w:r>
        <w:t xml:space="preserve"> </w:t>
      </w:r>
      <w:r>
        <w:t>pip install -r requirements-dev.txt</w:t>
      </w:r>
    </w:p>
    <w:p>
      <w:pPr>
        <w:pStyle w:val="ListNumber"/>
      </w:pPr>
      <w:r>
        <w:t>**Configure Environment**</w:t>
      </w:r>
    </w:p>
    <w:p>
      <w:r>
        <w:t>cp .env.example .env</w:t>
      </w:r>
    </w:p>
    <w:p>
      <w:pPr>
        <w:pStyle w:val="Heading1"/>
      </w:pPr>
      <w:r>
        <w:t>Edit .env with your API key</w:t>
      </w:r>
    </w:p>
    <w:p>
      <w:pPr>
        <w:pStyle w:val="Heading4"/>
      </w:pPr>
      <w:r>
        <w:t>Running Tests</w:t>
      </w:r>
    </w:p>
    <w:p>
      <w:pPr>
        <w:pStyle w:val="Heading1"/>
      </w:pPr>
      <w:r>
        <w:t>Run all tests</w:t>
      </w:r>
    </w:p>
    <w:p>
      <w:r>
        <w:t>pytest</w:t>
      </w:r>
    </w:p>
    <w:p/>
    <w:p>
      <w:pPr>
        <w:pStyle w:val="Heading1"/>
      </w:pPr>
      <w:r>
        <w:t>Run with coverage</w:t>
      </w:r>
    </w:p>
    <w:p>
      <w:r>
        <w:t>pytest --cov=server</w:t>
      </w:r>
    </w:p>
    <w:p/>
    <w:p>
      <w:pPr>
        <w:pStyle w:val="Heading1"/>
      </w:pPr>
      <w:r>
        <w:t>Run specific test file</w:t>
      </w:r>
    </w:p>
    <w:p>
      <w:r>
        <w:t>pytest tests/test_api.py</w:t>
      </w:r>
    </w:p>
    <w:p>
      <w:pPr>
        <w:pStyle w:val="Heading4"/>
      </w:pPr>
      <w:r>
        <w:t>Code Quality</w:t>
      </w:r>
    </w:p>
    <w:p>
      <w:pPr>
        <w:pStyle w:val="Heading1"/>
      </w:pPr>
      <w:r>
        <w:t>Format code</w:t>
      </w:r>
    </w:p>
    <w:p>
      <w:r>
        <w:t>black server.py app.js</w:t>
      </w:r>
    </w:p>
    <w:p/>
    <w:p>
      <w:pPr>
        <w:pStyle w:val="Heading1"/>
      </w:pPr>
      <w:r>
        <w:t>Lint code</w:t>
      </w:r>
    </w:p>
    <w:p>
      <w:r>
        <w:t>flake8 server.py</w:t>
      </w:r>
    </w:p>
    <w:p/>
    <w:p>
      <w:pPr>
        <w:pStyle w:val="Heading1"/>
      </w:pPr>
      <w:r>
        <w:t>Type checking</w:t>
      </w:r>
    </w:p>
    <w:p>
      <w:r>
        <w:t>mypy server.py</w:t>
      </w:r>
    </w:p>
    <w:p>
      <w:pPr>
        <w:pStyle w:val="Heading3"/>
      </w:pPr>
      <w:r>
        <w:t>Adding New Features</w:t>
      </w:r>
    </w:p>
    <w:p>
      <w:pPr>
        <w:pStyle w:val="Heading4"/>
      </w:pPr>
      <w:r>
        <w:t>1. Define Requirements</w:t>
      </w:r>
    </w:p>
    <w:p>
      <w:pPr>
        <w:pStyle w:val="ListBullet"/>
      </w:pPr>
      <w:r>
        <w:t>Document the feature requirements</w:t>
      </w:r>
    </w:p>
    <w:p>
      <w:pPr>
        <w:pStyle w:val="ListBullet"/>
      </w:pPr>
      <w:r>
        <w:t>Identify affected components</w:t>
      </w:r>
    </w:p>
    <w:p>
      <w:pPr>
        <w:pStyle w:val="ListBullet"/>
      </w:pPr>
      <w:r>
        <w:t>Plan implementation approach</w:t>
      </w:r>
    </w:p>
    <w:p>
      <w:pPr>
        <w:pStyle w:val="Heading4"/>
      </w:pPr>
      <w:r>
        <w:t>2. Implement Backend</w:t>
      </w:r>
    </w:p>
    <w:p>
      <w:pPr>
        <w:pStyle w:val="ListBullet"/>
      </w:pPr>
      <w:r>
        <w:t>Add new routes if needed</w:t>
      </w:r>
    </w:p>
    <w:p>
      <w:pPr>
        <w:pStyle w:val="ListBullet"/>
      </w:pPr>
      <w:r>
        <w:t>Implement business logic</w:t>
      </w:r>
    </w:p>
    <w:p>
      <w:pPr>
        <w:pStyle w:val="ListBullet"/>
      </w:pPr>
      <w:r>
        <w:t>Add error handling</w:t>
      </w:r>
    </w:p>
    <w:p>
      <w:pPr>
        <w:pStyle w:val="ListBullet"/>
      </w:pPr>
      <w:r>
        <w:t>Write unit tests</w:t>
      </w:r>
    </w:p>
    <w:p>
      <w:pPr>
        <w:pStyle w:val="Heading4"/>
      </w:pPr>
      <w:r>
        <w:t>3. Update Frontend</w:t>
      </w:r>
    </w:p>
    <w:p>
      <w:pPr>
        <w:pStyle w:val="ListBullet"/>
      </w:pPr>
      <w:r>
        <w:t>Modify HTML structure</w:t>
      </w:r>
    </w:p>
    <w:p>
      <w:pPr>
        <w:pStyle w:val="ListBullet"/>
      </w:pPr>
      <w:r>
        <w:t>Add JavaScript functionality</w:t>
      </w:r>
    </w:p>
    <w:p>
      <w:pPr>
        <w:pStyle w:val="ListBullet"/>
      </w:pPr>
      <w:r>
        <w:t>Update CSS styling</w:t>
      </w:r>
    </w:p>
    <w:p>
      <w:pPr>
        <w:pStyle w:val="ListBullet"/>
      </w:pPr>
      <w:r>
        <w:t>Test user interactions</w:t>
      </w:r>
    </w:p>
    <w:p>
      <w:pPr>
        <w:pStyle w:val="Heading4"/>
      </w:pPr>
      <w:r>
        <w:t>4. Integration Testing</w:t>
      </w:r>
    </w:p>
    <w:p>
      <w:pPr>
        <w:pStyle w:val="ListBullet"/>
      </w:pPr>
      <w:r>
        <w:t>Test complete workflow</w:t>
      </w:r>
    </w:p>
    <w:p>
      <w:pPr>
        <w:pStyle w:val="ListBullet"/>
      </w:pPr>
      <w:r>
        <w:t>Verify error handling</w:t>
      </w:r>
    </w:p>
    <w:p>
      <w:pPr>
        <w:pStyle w:val="ListBullet"/>
      </w:pPr>
      <w:r>
        <w:t>Check performance impact</w:t>
      </w:r>
    </w:p>
    <w:p>
      <w:pPr>
        <w:pStyle w:val="ListBullet"/>
      </w:pPr>
      <w:r>
        <w:t>Validate security</w:t>
      </w:r>
    </w:p>
    <w:p>
      <w:r>
        <w:t>---</w:t>
      </w:r>
    </w:p>
    <w:p/>
    <w:p>
      <w:pPr>
        <w:pStyle w:val="Heading2"/>
      </w:pPr>
      <w:r>
        <w:t>Deployment Guide</w:t>
      </w:r>
    </w:p>
    <w:p>
      <w:pPr>
        <w:pStyle w:val="Heading3"/>
      </w:pPr>
      <w:r>
        <w:t>Production Deployment</w:t>
      </w:r>
    </w:p>
    <w:p>
      <w:pPr>
        <w:pStyle w:val="Heading4"/>
      </w:pPr>
      <w:r>
        <w:t>Environment Setup</w:t>
      </w:r>
    </w:p>
    <w:p>
      <w:r/>
      <w:r>
        <w:rPr>
          <w:b/>
        </w:rPr>
        <w:t>Server Requirements</w:t>
      </w:r>
      <w:r/>
    </w:p>
    <w:p>
      <w:pPr>
        <w:pStyle w:val="ListBullet"/>
      </w:pPr>
      <w:r>
        <w:t>Ubuntu 20.04+ or CentOS 8+</w:t>
      </w:r>
    </w:p>
    <w:p>
      <w:pPr>
        <w:pStyle w:val="ListBullet"/>
      </w:pPr>
      <w:r>
        <w:t>Python 3.9+</w:t>
      </w:r>
    </w:p>
    <w:p>
      <w:pPr>
        <w:pStyle w:val="ListBullet"/>
      </w:pPr>
      <w:r>
        <w:t>Nginx (recommended)</w:t>
      </w:r>
    </w:p>
    <w:p>
      <w:pPr>
        <w:pStyle w:val="ListBullet"/>
      </w:pPr>
      <w:r>
        <w:t>SSL certificate</w:t>
      </w:r>
    </w:p>
    <w:p>
      <w:r/>
      <w:r>
        <w:rPr>
          <w:b/>
        </w:rPr>
        <w:t>Security Considerations</w:t>
      </w:r>
      <w:r/>
    </w:p>
    <w:p>
      <w:pPr>
        <w:pStyle w:val="ListBullet"/>
      </w:pPr>
      <w:r>
        <w:t>Firewall configuration</w:t>
      </w:r>
    </w:p>
    <w:p>
      <w:pPr>
        <w:pStyle w:val="ListBullet"/>
      </w:pPr>
      <w:r>
        <w:t>SSL/TLS encryption</w:t>
      </w:r>
    </w:p>
    <w:p>
      <w:pPr>
        <w:pStyle w:val="ListBullet"/>
      </w:pPr>
      <w:r>
        <w:t>API key protection</w:t>
      </w:r>
    </w:p>
    <w:p>
      <w:pPr>
        <w:pStyle w:val="ListBullet"/>
      </w:pPr>
      <w:r>
        <w:t>File upload restrictions</w:t>
      </w:r>
    </w:p>
    <w:p>
      <w:pPr>
        <w:pStyle w:val="Heading4"/>
      </w:pPr>
      <w:r>
        <w:t>Using Gunicorn</w:t>
      </w:r>
    </w:p>
    <w:p>
      <w:r/>
      <w:r>
        <w:rPr>
          <w:b/>
        </w:rPr>
        <w:t>Installation</w:t>
      </w:r>
      <w:r/>
    </w:p>
    <w:p>
      <w:r>
        <w:t>pip install gunicorn</w:t>
      </w:r>
    </w:p>
    <w:p>
      <w:r/>
      <w:r>
        <w:rPr>
          <w:b/>
        </w:rPr>
        <w:t>Configuration</w:t>
      </w:r>
      <w:r/>
    </w:p>
    <w:p>
      <w:pPr>
        <w:pStyle w:val="Heading1"/>
      </w:pPr>
      <w:r>
        <w:t>gunicorn.conf.py</w:t>
      </w:r>
    </w:p>
    <w:p>
      <w:r>
        <w:t>bind = "0.0.0.0:8000"</w:t>
      </w:r>
      <w:r>
        <w:t xml:space="preserve"> </w:t>
      </w:r>
      <w:r>
        <w:t>workers = 4</w:t>
      </w:r>
      <w:r>
        <w:t xml:space="preserve"> </w:t>
      </w:r>
      <w:r>
        <w:t>worker_class = "sync"</w:t>
      </w:r>
      <w:r>
        <w:t xml:space="preserve"> </w:t>
      </w:r>
      <w:r>
        <w:t>worker_connections = 1000</w:t>
      </w:r>
      <w:r>
        <w:t xml:space="preserve"> </w:t>
      </w:r>
      <w:r>
        <w:t>timeout = 120</w:t>
      </w:r>
      <w:r>
        <w:t xml:space="preserve"> </w:t>
      </w:r>
      <w:r>
        <w:t>keepalive = 2</w:t>
      </w:r>
      <w:r>
        <w:t xml:space="preserve"> </w:t>
      </w:r>
      <w:r>
        <w:t>max_requests = 1000</w:t>
      </w:r>
      <w:r>
        <w:t xml:space="preserve"> </w:t>
      </w:r>
      <w:r>
        <w:t>max_requests_jitter = 100</w:t>
      </w:r>
    </w:p>
    <w:p>
      <w:r/>
      <w:r>
        <w:rPr>
          <w:b/>
        </w:rPr>
        <w:t>Running</w:t>
      </w:r>
      <w:r/>
    </w:p>
    <w:p>
      <w:r>
        <w:t>gunicorn -c gunicorn.conf.py app:app</w:t>
      </w:r>
    </w:p>
    <w:p>
      <w:pPr>
        <w:pStyle w:val="Heading4"/>
      </w:pPr>
      <w:r>
        <w:t>Using Docker</w:t>
      </w:r>
    </w:p>
    <w:p>
      <w:r/>
      <w:r>
        <w:rPr>
          <w:b/>
        </w:rPr>
        <w:t>Dockerfile</w:t>
      </w:r>
      <w:r/>
    </w:p>
    <w:p>
      <w:r>
        <w:t>FROM python:3.9-slim</w:t>
      </w:r>
    </w:p>
    <w:p/>
    <w:p>
      <w:r>
        <w:t>WORKDIR /app</w:t>
      </w:r>
    </w:p>
    <w:p/>
    <w:p>
      <w:r>
        <w:t>COPY requirements.txt .</w:t>
      </w:r>
      <w:r>
        <w:t xml:space="preserve"> </w:t>
      </w:r>
      <w:r>
        <w:t>RUN pip install -r requirements.txt</w:t>
      </w:r>
    </w:p>
    <w:p/>
    <w:p>
      <w:r>
        <w:t>COPY . .</w:t>
      </w:r>
    </w:p>
    <w:p/>
    <w:p>
      <w:r>
        <w:t>EXPOSE 8000</w:t>
      </w:r>
    </w:p>
    <w:p/>
    <w:p>
      <w:r>
        <w:t>CMD ["gunicorn", "-c", "gunicorn.conf.py", "app:app"]</w:t>
      </w:r>
    </w:p>
    <w:p>
      <w:r/>
      <w:r>
        <w:rPr>
          <w:b/>
        </w:rPr>
        <w:t>Build and Run</w:t>
      </w:r>
      <w:r/>
    </w:p>
    <w:p>
      <w:r>
        <w:t>docker build -t pdf-podcast .</w:t>
      </w:r>
      <w:r>
        <w:t xml:space="preserve"> </w:t>
      </w:r>
      <w:r>
        <w:t>docker run -p 8000:8000 -e GEMINI_API_KEY=your_key pdf-podcast</w:t>
      </w:r>
    </w:p>
    <w:p>
      <w:pPr>
        <w:pStyle w:val="Heading4"/>
      </w:pPr>
      <w:r>
        <w:t>Cloud Deployment</w:t>
      </w:r>
    </w:p>
    <w:p>
      <w:r/>
      <w:r>
        <w:rPr>
          <w:b/>
        </w:rPr>
        <w:t>Heroku</w:t>
      </w:r>
      <w:r/>
    </w:p>
    <w:p>
      <w:pPr>
        <w:pStyle w:val="ListNumber"/>
      </w:pPr>
      <w:r>
        <w:t>Create `Procfile`:</w:t>
      </w:r>
    </w:p>
    <w:p>
      <w:r>
        <w:t>web: gunicorn app:app --bind 0.0.0.0:$PORT</w:t>
      </w:r>
    </w:p>
    <w:p>
      <w:pPr>
        <w:pStyle w:val="ListNumber"/>
      </w:pPr>
      <w:r>
        <w:t>Deploy:</w:t>
      </w:r>
    </w:p>
    <w:p>
      <w:r>
        <w:t>git push heroku main</w:t>
      </w:r>
    </w:p>
    <w:p>
      <w:r/>
      <w:r>
        <w:rPr>
          <w:b/>
        </w:rPr>
        <w:t>AWS EC2</w:t>
      </w:r>
      <w:r/>
    </w:p>
    <w:p>
      <w:pPr>
        <w:pStyle w:val="ListNumber"/>
      </w:pPr>
      <w:r>
        <w:t>Launch EC2 instance</w:t>
      </w:r>
    </w:p>
    <w:p>
      <w:pPr>
        <w:pStyle w:val="ListNumber"/>
      </w:pPr>
      <w:r>
        <w:t>Install dependencies</w:t>
      </w:r>
    </w:p>
    <w:p>
      <w:pPr>
        <w:pStyle w:val="ListNumber"/>
      </w:pPr>
      <w:r>
        <w:t>Configure Nginx</w:t>
      </w:r>
    </w:p>
    <w:p>
      <w:pPr>
        <w:pStyle w:val="ListNumber"/>
      </w:pPr>
      <w:r>
        <w:t>Set up SSL</w:t>
      </w:r>
    </w:p>
    <w:p>
      <w:pPr>
        <w:pStyle w:val="ListNumber"/>
      </w:pPr>
      <w:r>
        <w:t>Deploy application</w:t>
      </w:r>
    </w:p>
    <w:p>
      <w:r/>
      <w:r>
        <w:rPr>
          <w:b/>
        </w:rPr>
        <w:t>Google Cloud Platform</w:t>
      </w:r>
      <w:r/>
    </w:p>
    <w:p>
      <w:pPr>
        <w:pStyle w:val="ListNumber"/>
      </w:pPr>
      <w:r>
        <w:t>Create App Engine application</w:t>
      </w:r>
    </w:p>
    <w:p>
      <w:pPr>
        <w:pStyle w:val="ListNumber"/>
      </w:pPr>
      <w:r>
        <w:t>Configure `app.yaml`</w:t>
      </w:r>
    </w:p>
    <w:p>
      <w:pPr>
        <w:pStyle w:val="ListNumber"/>
      </w:pPr>
      <w:r>
        <w:t>Deploy using `gcloud`</w:t>
      </w:r>
    </w:p>
    <w:p>
      <w:pPr>
        <w:pStyle w:val="Heading3"/>
      </w:pPr>
      <w:r>
        <w:t>Monitoring and Maintenance</w:t>
      </w:r>
    </w:p>
    <w:p>
      <w:pPr>
        <w:pStyle w:val="Heading4"/>
      </w:pPr>
      <w:r>
        <w:t>Logging</w:t>
      </w:r>
    </w:p>
    <w:p>
      <w:r>
        <w:t>import logging</w:t>
      </w:r>
    </w:p>
    <w:p/>
    <w:p>
      <w:r>
        <w:t>logging.basicConfig(</w:t>
      </w:r>
      <w:r>
        <w:t xml:space="preserve"> </w:t>
      </w:r>
      <w:r>
        <w:t>level=logging.INFO,</w:t>
      </w:r>
      <w:r>
        <w:t xml:space="preserve"> </w:t>
      </w:r>
      <w:r>
        <w:t>format='%(asctime)s - %(name)s - %(levelname)s - %(message)s',</w:t>
      </w:r>
      <w:r>
        <w:t xml:space="preserve"> </w:t>
      </w:r>
      <w:r>
        <w:t>handlers=[</w:t>
      </w:r>
      <w:r>
        <w:t xml:space="preserve"> </w:t>
      </w:r>
      <w:r>
        <w:t>logging.FileHandler('app.log'),</w:t>
      </w:r>
      <w:r>
        <w:t xml:space="preserve"> </w:t>
      </w:r>
      <w:r>
        <w:t>logging.StreamHandler()</w:t>
      </w:r>
      <w:r>
        <w:t xml:space="preserve"> </w:t>
      </w:r>
      <w:r>
        <w:t>]</w:t>
      </w:r>
      <w:r>
        <w:t xml:space="preserve"> </w:t>
      </w:r>
      <w:r>
        <w:t>)</w:t>
      </w:r>
    </w:p>
    <w:p>
      <w:pPr>
        <w:pStyle w:val="Heading4"/>
      </w:pPr>
      <w:r>
        <w:t>Health Checks</w:t>
      </w:r>
    </w:p>
    <w:p>
      <w:r>
        <w:t>@app.route('/health')</w:t>
      </w:r>
      <w:r>
        <w:t xml:space="preserve"> </w:t>
      </w:r>
      <w:r>
        <w:t>def health_check():</w:t>
      </w:r>
      <w:r>
        <w:t xml:space="preserve"> </w:t>
      </w:r>
      <w:r>
        <w:t>return {</w:t>
      </w:r>
      <w:r>
        <w:t xml:space="preserve"> </w:t>
      </w:r>
      <w:r>
        <w:t>'status': 'healthy',</w:t>
      </w:r>
      <w:r>
        <w:t xml:space="preserve"> </w:t>
      </w:r>
      <w:r>
        <w:t>'timestamp': datetime.utcnow().isoformat(),</w:t>
      </w:r>
      <w:r>
        <w:t xml:space="preserve"> </w:t>
      </w:r>
      <w:r>
        <w:t>'version': '1.0.0'</w:t>
      </w:r>
      <w:r>
        <w:t xml:space="preserve"> </w:t>
      </w:r>
      <w:r>
        <w:t>}</w:t>
      </w:r>
    </w:p>
    <w:p>
      <w:pPr>
        <w:pStyle w:val="Heading4"/>
      </w:pPr>
      <w:r>
        <w:t>Performance Monitoring</w:t>
      </w:r>
    </w:p>
    <w:p>
      <w:pPr>
        <w:pStyle w:val="ListBullet"/>
      </w:pPr>
      <w:r>
        <w:t>Response time tracking</w:t>
      </w:r>
    </w:p>
    <w:p>
      <w:pPr>
        <w:pStyle w:val="ListBullet"/>
      </w:pPr>
      <w:r>
        <w:t>Error rate monitoring</w:t>
      </w:r>
    </w:p>
    <w:p>
      <w:pPr>
        <w:pStyle w:val="ListBullet"/>
      </w:pPr>
      <w:r>
        <w:t>Resource usage alerts</w:t>
      </w:r>
    </w:p>
    <w:p>
      <w:pPr>
        <w:pStyle w:val="ListBullet"/>
      </w:pPr>
      <w:r>
        <w:t>User activity analytics</w:t>
      </w:r>
    </w:p>
    <w:p>
      <w:r>
        <w:t>---</w:t>
      </w:r>
    </w:p>
    <w:p/>
    <w:p>
      <w:pPr>
        <w:pStyle w:val="Heading2"/>
      </w:pPr>
      <w:r>
        <w:t>Troubleshooting</w:t>
      </w:r>
    </w:p>
    <w:p>
      <w:pPr>
        <w:pStyle w:val="Heading3"/>
      </w:pPr>
      <w:r>
        <w:t>Common Issues</w:t>
      </w:r>
    </w:p>
    <w:p>
      <w:pPr>
        <w:pStyle w:val="Heading4"/>
      </w:pPr>
      <w:r>
        <w:t>1. API Key Not Working</w:t>
      </w:r>
    </w:p>
    <w:p>
      <w:r/>
      <w:r>
        <w:rPr>
          <w:b/>
        </w:rPr>
        <w:t>Symptoms:</w:t>
      </w:r>
      <w:r/>
    </w:p>
    <w:p>
      <w:pPr>
        <w:pStyle w:val="ListBullet"/>
      </w:pPr>
      <w:r>
        <w:t>Fallback summary appears</w:t>
      </w:r>
    </w:p>
    <w:p>
      <w:pPr>
        <w:pStyle w:val="ListBullet"/>
      </w:pPr>
      <w:r>
        <w:t>Error messages in console</w:t>
      </w:r>
    </w:p>
    <w:p>
      <w:pPr>
        <w:pStyle w:val="ListBullet"/>
      </w:pPr>
      <w:r>
        <w:t>"API configuration" message</w:t>
      </w:r>
    </w:p>
    <w:p>
      <w:r/>
      <w:r>
        <w:rPr>
          <w:b/>
        </w:rPr>
        <w:t>Solutions:</w:t>
      </w:r>
      <w:r/>
    </w:p>
    <w:p>
      <w:pPr>
        <w:pStyle w:val="ListNumber"/>
      </w:pPr>
      <w:r>
        <w:t>Verify API key in `.env` file</w:t>
      </w:r>
    </w:p>
    <w:p>
      <w:pPr>
        <w:pStyle w:val="ListNumber"/>
      </w:pPr>
      <w:r>
        <w:t>Check key format and validity</w:t>
      </w:r>
    </w:p>
    <w:p>
      <w:pPr>
        <w:pStyle w:val="ListNumber"/>
      </w:pPr>
      <w:r>
        <w:t>Ensure no extra spaces or characters</w:t>
      </w:r>
    </w:p>
    <w:p>
      <w:pPr>
        <w:pStyle w:val="ListNumber"/>
      </w:pPr>
      <w:r>
        <w:t>Test key with Google AI Studio</w:t>
      </w:r>
    </w:p>
    <w:p>
      <w:r/>
      <w:r>
        <w:rPr>
          <w:b/>
        </w:rPr>
        <w:t>Debug Steps:</w:t>
      </w:r>
      <w:r/>
    </w:p>
    <w:p>
      <w:pPr>
        <w:pStyle w:val="Heading1"/>
      </w:pPr>
      <w:r>
        <w:t>Check environment variable</w:t>
      </w:r>
    </w:p>
    <w:p>
      <w:r>
        <w:t>python -c "import os; print(os.environ.get('GEMINI_API_KEY'))"</w:t>
      </w:r>
    </w:p>
    <w:p/>
    <w:p>
      <w:pPr>
        <w:pStyle w:val="Heading1"/>
      </w:pPr>
      <w:r>
        <w:t>Test API key</w:t>
      </w:r>
    </w:p>
    <w:p>
      <w:r>
        <w:t>python -c "</w:t>
      </w:r>
      <w:r>
        <w:t xml:space="preserve"> </w:t>
      </w:r>
      <w:r>
        <w:t>import google.generativeai as genai</w:t>
      </w:r>
      <w:r>
        <w:t xml:space="preserve"> </w:t>
      </w:r>
      <w:r>
        <w:t>genai.configure(api_key='your_key')</w:t>
      </w:r>
      <w:r>
        <w:t xml:space="preserve"> </w:t>
      </w:r>
      <w:r>
        <w:t>model = genai.GenerativeModel('gemini-pro')</w:t>
      </w:r>
      <w:r>
        <w:t xml:space="preserve"> </w:t>
      </w:r>
      <w:r>
        <w:t>print('API key working!')</w:t>
      </w:r>
      <w:r>
        <w:t xml:space="preserve"> </w:t>
      </w:r>
      <w:r>
        <w:t>"</w:t>
      </w:r>
    </w:p>
    <w:p>
      <w:pPr>
        <w:pStyle w:val="Heading4"/>
      </w:pPr>
      <w:r>
        <w:t>2. PDF Processing Errors</w:t>
      </w:r>
    </w:p>
    <w:p>
      <w:r/>
      <w:r>
        <w:rPr>
          <w:b/>
        </w:rPr>
        <w:t>Symptoms:</w:t>
      </w:r>
      <w:r/>
    </w:p>
    <w:p>
      <w:pPr>
        <w:pStyle w:val="ListBullet"/>
      </w:pPr>
      <w:r>
        <w:t>"Invalid file" error</w:t>
      </w:r>
    </w:p>
    <w:p>
      <w:pPr>
        <w:pStyle w:val="ListBullet"/>
      </w:pPr>
      <w:r>
        <w:t>Processing fails silently</w:t>
      </w:r>
    </w:p>
    <w:p>
      <w:pPr>
        <w:pStyle w:val="ListBullet"/>
      </w:pPr>
      <w:r>
        <w:t>Corrupted output</w:t>
      </w:r>
    </w:p>
    <w:p>
      <w:r/>
      <w:r>
        <w:rPr>
          <w:b/>
        </w:rPr>
        <w:t>Solutions:</w:t>
      </w:r>
      <w:r/>
    </w:p>
    <w:p>
      <w:pPr>
        <w:pStyle w:val="ListNumber"/>
      </w:pPr>
      <w:r>
        <w:t>Verify PDF file integrity</w:t>
      </w:r>
    </w:p>
    <w:p>
      <w:pPr>
        <w:pStyle w:val="ListNumber"/>
      </w:pPr>
      <w:r>
        <w:t>Check file size limits</w:t>
      </w:r>
    </w:p>
    <w:p>
      <w:pPr>
        <w:pStyle w:val="ListNumber"/>
      </w:pPr>
      <w:r>
        <w:t>Ensure PDF is not password-protected</w:t>
      </w:r>
    </w:p>
    <w:p>
      <w:pPr>
        <w:pStyle w:val="ListNumber"/>
      </w:pPr>
      <w:r>
        <w:t>Try with different PDF file</w:t>
      </w:r>
    </w:p>
    <w:p>
      <w:r/>
      <w:r>
        <w:rPr>
          <w:b/>
        </w:rPr>
        <w:t>Debug Steps:</w:t>
      </w:r>
      <w:r/>
    </w:p>
    <w:p>
      <w:pPr>
        <w:pStyle w:val="Heading1"/>
      </w:pPr>
      <w:r>
        <w:t>Test PDF processing</w:t>
      </w:r>
    </w:p>
    <w:p>
      <w:r>
        <w:t>from pypdf import PdfReader</w:t>
      </w:r>
      <w:r>
        <w:t xml:space="preserve"> </w:t>
      </w:r>
      <w:r>
        <w:t>reader = PdfReader('test.pdf')</w:t>
      </w:r>
      <w:r>
        <w:t xml:space="preserve"> </w:t>
      </w:r>
      <w:r>
        <w:t>print(f"Pages: {len(reader.pages)}")</w:t>
      </w:r>
      <w:r>
        <w:t xml:space="preserve"> </w:t>
      </w:r>
      <w:r>
        <w:t>print(f"Text: {reader.pages[0].extract_text()[:100]}")</w:t>
      </w:r>
    </w:p>
    <w:p>
      <w:pPr>
        <w:pStyle w:val="Heading4"/>
      </w:pPr>
      <w:r>
        <w:t>3. Audio Generation Issues</w:t>
      </w:r>
    </w:p>
    <w:p>
      <w:r/>
      <w:r>
        <w:rPr>
          <w:b/>
        </w:rPr>
        <w:t>Symptoms:</w:t>
      </w:r>
      <w:r/>
    </w:p>
    <w:p>
      <w:pPr>
        <w:pStyle w:val="ListBullet"/>
      </w:pPr>
      <w:r>
        <w:t>No audio file generated</w:t>
      </w:r>
    </w:p>
    <w:p>
      <w:pPr>
        <w:pStyle w:val="ListBullet"/>
      </w:pPr>
      <w:r>
        <w:t>Audio file is silent</w:t>
      </w:r>
    </w:p>
    <w:p>
      <w:pPr>
        <w:pStyle w:val="ListBullet"/>
      </w:pPr>
      <w:r>
        <w:t>TTS engine errors</w:t>
      </w:r>
    </w:p>
    <w:p>
      <w:r/>
      <w:r>
        <w:rPr>
          <w:b/>
        </w:rPr>
        <w:t>Solutions:</w:t>
      </w:r>
      <w:r/>
    </w:p>
    <w:p>
      <w:pPr>
        <w:pStyle w:val="ListNumber"/>
      </w:pPr>
      <w:r>
        <w:t>Check TTS engine installation</w:t>
      </w:r>
    </w:p>
    <w:p>
      <w:pPr>
        <w:pStyle w:val="ListNumber"/>
      </w:pPr>
      <w:r>
        <w:t>Verify audio drivers</w:t>
      </w:r>
    </w:p>
    <w:p>
      <w:pPr>
        <w:pStyle w:val="ListNumber"/>
      </w:pPr>
      <w:r>
        <w:t>Test with different text</w:t>
      </w:r>
    </w:p>
    <w:p>
      <w:pPr>
        <w:pStyle w:val="ListNumber"/>
      </w:pPr>
      <w:r>
        <w:t>Check file permissions</w:t>
      </w:r>
    </w:p>
    <w:p>
      <w:r/>
      <w:r>
        <w:rPr>
          <w:b/>
        </w:rPr>
        <w:t>Debug Steps:</w:t>
      </w:r>
      <w:r/>
    </w:p>
    <w:p>
      <w:pPr>
        <w:pStyle w:val="Heading1"/>
      </w:pPr>
      <w:r>
        <w:t>Test TTS engine</w:t>
      </w:r>
    </w:p>
    <w:p>
      <w:r>
        <w:t>import pyttsx3</w:t>
      </w:r>
      <w:r>
        <w:t xml:space="preserve"> </w:t>
      </w:r>
      <w:r>
        <w:t>engine = pyttsx3.init()</w:t>
      </w:r>
      <w:r>
        <w:t xml:space="preserve"> </w:t>
      </w:r>
      <w:r>
        <w:t>engine.say("Test")</w:t>
      </w:r>
      <w:r>
        <w:t xml:space="preserve"> </w:t>
      </w:r>
      <w:r>
        <w:t>engine.runAndWait()</w:t>
      </w:r>
    </w:p>
    <w:p>
      <w:pPr>
        <w:pStyle w:val="Heading4"/>
      </w:pPr>
      <w:r>
        <w:t>4. Server Not Starting</w:t>
      </w:r>
    </w:p>
    <w:p>
      <w:r/>
      <w:r>
        <w:rPr>
          <w:b/>
        </w:rPr>
        <w:t>Symptoms:</w:t>
      </w:r>
      <w:r/>
    </w:p>
    <w:p>
      <w:pPr>
        <w:pStyle w:val="ListBullet"/>
      </w:pPr>
      <w:r>
        <w:t>Port already in use</w:t>
      </w:r>
    </w:p>
    <w:p>
      <w:pPr>
        <w:pStyle w:val="ListBullet"/>
      </w:pPr>
      <w:r>
        <w:t>Module import errors</w:t>
      </w:r>
    </w:p>
    <w:p>
      <w:pPr>
        <w:pStyle w:val="ListBullet"/>
      </w:pPr>
      <w:r>
        <w:t>Permission denied</w:t>
      </w:r>
    </w:p>
    <w:p>
      <w:r/>
      <w:r>
        <w:rPr>
          <w:b/>
        </w:rPr>
        <w:t>Solutions:</w:t>
      </w:r>
      <w:r/>
    </w:p>
    <w:p>
      <w:pPr>
        <w:pStyle w:val="ListNumber"/>
      </w:pPr>
      <w:r>
        <w:t>Check port availability</w:t>
      </w:r>
    </w:p>
    <w:p>
      <w:pPr>
        <w:pStyle w:val="ListNumber"/>
      </w:pPr>
      <w:r>
        <w:t>Install missing dependencies</w:t>
      </w:r>
    </w:p>
    <w:p>
      <w:pPr>
        <w:pStyle w:val="ListNumber"/>
      </w:pPr>
      <w:r>
        <w:t>Fix file permissions</w:t>
      </w:r>
    </w:p>
    <w:p>
      <w:pPr>
        <w:pStyle w:val="ListNumber"/>
      </w:pPr>
      <w:r>
        <w:t>Use different port</w:t>
      </w:r>
    </w:p>
    <w:p>
      <w:r/>
      <w:r>
        <w:rPr>
          <w:b/>
        </w:rPr>
        <w:t>Debug Steps:</w:t>
      </w:r>
      <w:r/>
    </w:p>
    <w:p>
      <w:pPr>
        <w:pStyle w:val="Heading1"/>
      </w:pPr>
      <w:r>
        <w:t>Check port usage</w:t>
      </w:r>
    </w:p>
    <w:p>
      <w:r>
        <w:t>netstat -tulpn</w:t>
      </w:r>
      <w:r>
        <w:t xml:space="preserve"> | </w:t>
      </w:r>
      <w:r>
        <w:t>grep :5000</w:t>
      </w:r>
    </w:p>
    <w:p>
      <w:pPr>
        <w:pStyle w:val="Heading1"/>
      </w:pPr>
      <w:r>
        <w:t>Check Python path</w:t>
      </w:r>
    </w:p>
    <w:p>
      <w:r>
        <w:t>python -c "import sys; print(sys.path)"</w:t>
      </w:r>
    </w:p>
    <w:p/>
    <w:p>
      <w:pPr>
        <w:pStyle w:val="Heading1"/>
      </w:pPr>
      <w:r>
        <w:t>Test imports</w:t>
      </w:r>
    </w:p>
    <w:p>
      <w:r>
        <w:t>python -c "from server import app; print('Imports OK')"</w:t>
      </w:r>
    </w:p>
    <w:p>
      <w:pPr>
        <w:pStyle w:val="Heading3"/>
      </w:pPr>
      <w:r>
        <w:t>Performance Issues</w:t>
      </w:r>
    </w:p>
    <w:p>
      <w:pPr>
        <w:pStyle w:val="Heading4"/>
      </w:pPr>
      <w:r>
        <w:t>Slow Processing</w:t>
      </w:r>
    </w:p>
    <w:p>
      <w:pPr>
        <w:pStyle w:val="ListBullet"/>
      </w:pPr>
      <w:r>
        <w:t>**Cause**: Large PDF files, slow AI API</w:t>
      </w:r>
    </w:p>
    <w:p>
      <w:pPr>
        <w:pStyle w:val="ListBullet"/>
      </w:pPr>
      <w:r>
        <w:t>**Solution**: Implement file size limits, add progress indicators</w:t>
      </w:r>
    </w:p>
    <w:p>
      <w:pPr>
        <w:pStyle w:val="Heading4"/>
      </w:pPr>
      <w:r>
        <w:t>Memory Usage</w:t>
      </w:r>
    </w:p>
    <w:p>
      <w:pPr>
        <w:pStyle w:val="ListBullet"/>
      </w:pPr>
      <w:r>
        <w:t>**Cause**: Large files in memory</w:t>
      </w:r>
    </w:p>
    <w:p>
      <w:pPr>
        <w:pStyle w:val="ListBullet"/>
      </w:pPr>
      <w:r>
        <w:t>**Solution**: Stream processing, cleanup temp files</w:t>
      </w:r>
    </w:p>
    <w:p>
      <w:pPr>
        <w:pStyle w:val="Heading4"/>
      </w:pPr>
      <w:r>
        <w:t>High CPU Usage</w:t>
      </w:r>
    </w:p>
    <w:p>
      <w:pPr>
        <w:pStyle w:val="ListBullet"/>
      </w:pPr>
      <w:r>
        <w:t>**Cause**: TTS processing, AI requests</w:t>
      </w:r>
    </w:p>
    <w:p>
      <w:pPr>
        <w:pStyle w:val="ListBullet"/>
      </w:pPr>
      <w:r>
        <w:t>**Solution**: Optimize algorithms, add caching</w:t>
      </w:r>
    </w:p>
    <w:p>
      <w:pPr>
        <w:pStyle w:val="Heading3"/>
      </w:pPr>
      <w:r>
        <w:t>Error Logging</w:t>
      </w:r>
    </w:p>
    <w:p>
      <w:pPr>
        <w:pStyle w:val="Heading4"/>
      </w:pPr>
      <w:r>
        <w:t>Enable Debug Mode</w:t>
      </w:r>
    </w:p>
    <w:p>
      <w:r>
        <w:t>app.config['DEBUG'] = True</w:t>
      </w:r>
      <w:r>
        <w:t xml:space="preserve"> </w:t>
      </w:r>
      <w:r>
        <w:t>app.config['LOG_LEVEL'] = 'DEBUG'</w:t>
      </w:r>
    </w:p>
    <w:p>
      <w:pPr>
        <w:pStyle w:val="Heading4"/>
      </w:pPr>
      <w:r>
        <w:t>Log File Configuration</w:t>
      </w:r>
    </w:p>
    <w:p>
      <w:r>
        <w:t>import logging</w:t>
      </w:r>
      <w:r>
        <w:t xml:space="preserve"> </w:t>
      </w:r>
      <w:r>
        <w:t>from logging.handlers import RotatingFileHandler</w:t>
      </w:r>
    </w:p>
    <w:p/>
    <w:p>
      <w:r>
        <w:t>file_handler = RotatingFileHandler('logs/app.log', maxBytes=10240, backupCount=10)</w:t>
      </w:r>
      <w:r>
        <w:t xml:space="preserve"> </w:t>
      </w:r>
      <w:r>
        <w:t>file_handler.setFormatter(logging.Formatter(</w:t>
      </w:r>
      <w:r>
        <w:t xml:space="preserve"> </w:t>
      </w:r>
      <w:r>
        <w:t>'%(asctime)s %(levelname)s: %(message)s [in %(pathname)s:%(lineno)d]'</w:t>
      </w:r>
      <w:r>
        <w:t xml:space="preserve"> </w:t>
      </w:r>
      <w:r>
        <w:t>))</w:t>
      </w:r>
      <w:r>
        <w:t xml:space="preserve"> </w:t>
      </w:r>
      <w:r>
        <w:t>file_handler.setLevel(logging.INFO)</w:t>
      </w:r>
      <w:r>
        <w:t xml:space="preserve"> </w:t>
      </w:r>
      <w:r>
        <w:t>app.logger.addHandler(file_handler)</w:t>
      </w:r>
    </w:p>
    <w:p>
      <w:r>
        <w:t>---</w:t>
      </w:r>
    </w:p>
    <w:p/>
    <w:p>
      <w:pPr>
        <w:pStyle w:val="Heading2"/>
      </w:pPr>
      <w:r>
        <w:t>Security Considerations</w:t>
      </w:r>
    </w:p>
    <w:p>
      <w:pPr>
        <w:pStyle w:val="Heading3"/>
      </w:pPr>
      <w:r>
        <w:t>File Upload Security</w:t>
      </w:r>
    </w:p>
    <w:p>
      <w:pPr>
        <w:pStyle w:val="Heading4"/>
      </w:pPr>
      <w:r>
        <w:t>Validation</w:t>
      </w:r>
    </w:p>
    <w:p>
      <w:r>
        <w:t>def validate_file(file):</w:t>
      </w:r>
    </w:p>
    <w:p>
      <w:pPr>
        <w:pStyle w:val="Heading1"/>
      </w:pPr>
      <w:r>
        <w:t>Check file type</w:t>
      </w:r>
    </w:p>
    <w:p>
      <w:r>
        <w:t>if not file.filename.lower().endswith('.pdf'):</w:t>
      </w:r>
      <w:r>
        <w:t xml:space="preserve"> </w:t>
      </w:r>
      <w:r>
        <w:t>raise ValueError("Only PDF files allowed")</w:t>
      </w:r>
    </w:p>
    <w:p/>
    <w:p>
      <w:pPr>
        <w:pStyle w:val="Heading1"/>
      </w:pPr>
      <w:r>
        <w:t>Check file size</w:t>
      </w:r>
    </w:p>
    <w:p>
      <w:r>
        <w:t>if len(file.read()) &gt; MAX_FILE_SIZE:</w:t>
      </w:r>
      <w:r>
        <w:t xml:space="preserve"> </w:t>
      </w:r>
      <w:r>
        <w:t>raise ValueError("File too large")</w:t>
      </w:r>
    </w:p>
    <w:p/>
    <w:p>
      <w:pPr>
        <w:pStyle w:val="Heading1"/>
      </w:pPr>
      <w:r>
        <w:t>Reset file pointer</w:t>
      </w:r>
    </w:p>
    <w:p>
      <w:r>
        <w:t>file.seek(0)</w:t>
      </w:r>
    </w:p>
    <w:p/>
    <w:p>
      <w:pPr>
        <w:pStyle w:val="Heading1"/>
      </w:pPr>
      <w:r>
        <w:t>Check file content</w:t>
      </w:r>
    </w:p>
    <w:p>
      <w:r>
        <w:t>try:</w:t>
      </w:r>
      <w:r>
        <w:t xml:space="preserve"> </w:t>
      </w:r>
      <w:r>
        <w:t>PdfReader(file)</w:t>
      </w:r>
      <w:r>
        <w:t xml:space="preserve"> </w:t>
      </w:r>
      <w:r>
        <w:t>except:</w:t>
      </w:r>
      <w:r>
        <w:t xml:space="preserve"> </w:t>
      </w:r>
      <w:r>
        <w:t>raise ValueError("Invalid PDF file")</w:t>
      </w:r>
    </w:p>
    <w:p>
      <w:pPr>
        <w:pStyle w:val="Heading4"/>
      </w:pPr>
      <w:r>
        <w:t>Sanitization</w:t>
      </w:r>
    </w:p>
    <w:p>
      <w:r>
        <w:t>import os</w:t>
      </w:r>
      <w:r>
        <w:t xml:space="preserve"> </w:t>
      </w:r>
      <w:r>
        <w:t>import uuid</w:t>
      </w:r>
    </w:p>
    <w:p/>
    <w:p>
      <w:r>
        <w:t>def secure_filename(filename):</w:t>
      </w:r>
    </w:p>
    <w:p>
      <w:pPr>
        <w:pStyle w:val="Heading1"/>
      </w:pPr>
      <w:r>
        <w:t>Remove path components</w:t>
      </w:r>
    </w:p>
    <w:p>
      <w:r>
        <w:t>filename = os.path.basename(filename)</w:t>
      </w:r>
    </w:p>
    <w:p/>
    <w:p>
      <w:pPr>
        <w:pStyle w:val="Heading1"/>
      </w:pPr>
      <w:r>
        <w:t>Generate unique name</w:t>
      </w:r>
    </w:p>
    <w:p>
      <w:r>
        <w:t>name, ext = os.path.splitext(filename)</w:t>
      </w:r>
      <w:r>
        <w:t xml:space="preserve"> </w:t>
      </w:r>
      <w:r>
        <w:t>return f"{uuid.uuid4()}{ext}"</w:t>
      </w:r>
    </w:p>
    <w:p>
      <w:pPr>
        <w:pStyle w:val="Heading3"/>
      </w:pPr>
      <w:r>
        <w:t>API Security</w:t>
      </w:r>
    </w:p>
    <w:p>
      <w:pPr>
        <w:pStyle w:val="Heading4"/>
      </w:pPr>
      <w:r>
        <w:t>Rate Limiting</w:t>
      </w:r>
    </w:p>
    <w:p>
      <w:r>
        <w:t>from flask_limiter import Limiter</w:t>
      </w:r>
      <w:r>
        <w:t xml:space="preserve"> </w:t>
      </w:r>
      <w:r>
        <w:t>from flask_limiter.util import get_remote_address</w:t>
      </w:r>
    </w:p>
    <w:p/>
    <w:p>
      <w:r>
        <w:t>limiter = Limiter(</w:t>
      </w:r>
      <w:r>
        <w:t xml:space="preserve"> </w:t>
      </w:r>
      <w:r>
        <w:t>app,</w:t>
      </w:r>
      <w:r>
        <w:t xml:space="preserve"> </w:t>
      </w:r>
      <w:r>
        <w:t>key_func=get_remote_address,</w:t>
      </w:r>
      <w:r>
        <w:t xml:space="preserve"> </w:t>
      </w:r>
      <w:r>
        <w:t>default_limits=["200 per day", "50 per hour"]</w:t>
      </w:r>
      <w:r>
        <w:t xml:space="preserve"> </w:t>
      </w:r>
      <w:r>
        <w:t>)</w:t>
      </w:r>
    </w:p>
    <w:p/>
    <w:p>
      <w:r>
        <w:t>@app.route('/api/process-pdf', methods=['POST'])</w:t>
      </w:r>
      <w:r>
        <w:t xml:space="preserve"> </w:t>
      </w:r>
      <w:r>
        <w:t>@limiter.limit("10 per minute")</w:t>
      </w:r>
      <w:r>
        <w:t xml:space="preserve"> </w:t>
      </w:r>
      <w:r>
        <w:t>def process_pdf():</w:t>
      </w:r>
    </w:p>
    <w:p>
      <w:pPr>
        <w:pStyle w:val="Heading1"/>
      </w:pPr>
      <w:r>
        <w:t>Process PDF</w:t>
      </w:r>
    </w:p>
    <w:p>
      <w:pPr>
        <w:pStyle w:val="Heading4"/>
      </w:pPr>
      <w:r>
        <w:t>Input Validation</w:t>
      </w:r>
    </w:p>
    <w:p>
      <w:r>
        <w:t>from marshmallow import Schema, fields, ValidationError</w:t>
      </w:r>
    </w:p>
    <w:p/>
    <w:p>
      <w:r>
        <w:t>class PDFUploadSchema(Schema):</w:t>
      </w:r>
      <w:r>
        <w:t xml:space="preserve"> </w:t>
      </w:r>
      <w:r>
        <w:t>file = fields.Raw(required=True, validate=lambda f: f.filename.endswith('.pdf'))</w:t>
      </w:r>
    </w:p>
    <w:p/>
    <w:p>
      <w:r>
        <w:t>def validate_request(request):</w:t>
      </w:r>
      <w:r>
        <w:t xml:space="preserve"> </w:t>
      </w:r>
      <w:r>
        <w:t>try:</w:t>
      </w:r>
      <w:r>
        <w:t xml:space="preserve"> </w:t>
      </w:r>
      <w:r>
        <w:t>schema = PDFUploadSchema()</w:t>
      </w:r>
      <w:r>
        <w:t xml:space="preserve"> </w:t>
      </w:r>
      <w:r>
        <w:t>schema.load(request.files)</w:t>
      </w:r>
      <w:r>
        <w:t xml:space="preserve"> </w:t>
      </w:r>
      <w:r>
        <w:t>except ValidationError as err:</w:t>
      </w:r>
      <w:r>
        <w:t xml:space="preserve"> </w:t>
      </w:r>
      <w:r>
        <w:t>return False, err.messages</w:t>
      </w:r>
      <w:r>
        <w:t xml:space="preserve"> </w:t>
      </w:r>
      <w:r>
        <w:t>return True, None</w:t>
      </w:r>
    </w:p>
    <w:p>
      <w:pPr>
        <w:pStyle w:val="Heading3"/>
      </w:pPr>
      <w:r>
        <w:t>Data Protection</w:t>
      </w:r>
    </w:p>
    <w:p>
      <w:pPr>
        <w:pStyle w:val="Heading4"/>
      </w:pPr>
      <w:r>
        <w:t>Environment Variables</w:t>
      </w:r>
    </w:p>
    <w:p>
      <w:r>
        <w:t>import os</w:t>
      </w:r>
      <w:r>
        <w:t xml:space="preserve"> </w:t>
      </w:r>
      <w:r>
        <w:t>from cryptography.fernet import Fernet</w:t>
      </w:r>
    </w:p>
    <w:p/>
    <w:p>
      <w:r>
        <w:t>def encrypt_api_key(key):</w:t>
      </w:r>
      <w:r>
        <w:t xml:space="preserve"> </w:t>
      </w:r>
      <w:r>
        <w:t>cipher = Fernet(os.environ['ENCRYPTION_KEY'])</w:t>
      </w:r>
      <w:r>
        <w:t xml:space="preserve"> </w:t>
      </w:r>
      <w:r>
        <w:t>return cipher.encrypt(key.encode())</w:t>
      </w:r>
    </w:p>
    <w:p/>
    <w:p>
      <w:r>
        <w:t>def decrypt_api_key(encrypted_key):</w:t>
      </w:r>
      <w:r>
        <w:t xml:space="preserve"> </w:t>
      </w:r>
      <w:r>
        <w:t>cipher = Fernet(os.environ['ENCRYPTION_KEY'])</w:t>
      </w:r>
      <w:r>
        <w:t xml:space="preserve"> </w:t>
      </w:r>
      <w:r>
        <w:t>return cipher.decrypt(encrypted_key).decode()</w:t>
      </w:r>
    </w:p>
    <w:p>
      <w:pPr>
        <w:pStyle w:val="Heading4"/>
      </w:pPr>
      <w:r>
        <w:t>File Cleanup</w:t>
      </w:r>
    </w:p>
    <w:p>
      <w:r>
        <w:t>import atexit</w:t>
      </w:r>
      <w:r>
        <w:t xml:space="preserve"> </w:t>
      </w:r>
      <w:r>
        <w:t>import shutil</w:t>
      </w:r>
    </w:p>
    <w:p/>
    <w:p>
      <w:r>
        <w:t>def cleanup_temp_files():</w:t>
      </w:r>
      <w:r>
        <w:t xml:space="preserve"> </w:t>
      </w:r>
      <w:r>
        <w:t>if os.path.exists('uploads'):</w:t>
      </w:r>
      <w:r>
        <w:t xml:space="preserve"> </w:t>
      </w:r>
      <w:r>
        <w:t>shutil.rmtree('uploads')</w:t>
      </w:r>
      <w:r>
        <w:t xml:space="preserve"> </w:t>
      </w:r>
      <w:r>
        <w:t>os.makedirs('uploads')</w:t>
      </w:r>
    </w:p>
    <w:p/>
    <w:p>
      <w:r>
        <w:t>atexit.register(cleanup_temp_files)</w:t>
      </w:r>
    </w:p>
    <w:p>
      <w:r>
        <w:t>---</w:t>
      </w:r>
    </w:p>
    <w:p/>
    <w:p>
      <w:pPr>
        <w:pStyle w:val="Heading2"/>
      </w:pPr>
      <w:r>
        <w:t>Performance Optimization</w:t>
      </w:r>
    </w:p>
    <w:p>
      <w:pPr>
        <w:pStyle w:val="Heading3"/>
      </w:pPr>
      <w:r>
        <w:t>Backend Optimization</w:t>
      </w:r>
    </w:p>
    <w:p>
      <w:pPr>
        <w:pStyle w:val="Heading4"/>
      </w:pPr>
      <w:r>
        <w:t>Caching</w:t>
      </w:r>
    </w:p>
    <w:p>
      <w:r>
        <w:t>from flask_caching import Cache</w:t>
      </w:r>
    </w:p>
    <w:p/>
    <w:p>
      <w:r>
        <w:t>cache = Cache(app, config={'CACHE_TYPE': 'simple'})</w:t>
      </w:r>
    </w:p>
    <w:p/>
    <w:p>
      <w:r>
        <w:t>@cache.memoize(timeout=300)</w:t>
      </w:r>
      <w:r>
        <w:t xml:space="preserve"> </w:t>
      </w:r>
      <w:r>
        <w:t>def generate_summary(text):</w:t>
      </w:r>
    </w:p>
    <w:p>
      <w:pPr>
        <w:pStyle w:val="Heading1"/>
      </w:pPr>
      <w:r>
        <w:t>Expensive AI operation</w:t>
      </w:r>
    </w:p>
    <w:p>
      <w:r>
        <w:t>return ai_summary</w:t>
      </w:r>
    </w:p>
    <w:p>
      <w:pPr>
        <w:pStyle w:val="Heading4"/>
      </w:pPr>
      <w:r>
        <w:t>Async Processing</w:t>
      </w:r>
    </w:p>
    <w:p>
      <w:r>
        <w:t>import asyncio</w:t>
      </w:r>
      <w:r>
        <w:t xml:space="preserve"> </w:t>
      </w:r>
      <w:r>
        <w:t>from concurrent.futures import ThreadPoolExecutor</w:t>
      </w:r>
    </w:p>
    <w:p/>
    <w:p>
      <w:r>
        <w:t>executor = ThreadPoolExecutor(max_workers=4)</w:t>
      </w:r>
    </w:p>
    <w:p/>
    <w:p>
      <w:r>
        <w:t>def process_pdf_async(file_path):</w:t>
      </w:r>
      <w:r>
        <w:t xml:space="preserve"> </w:t>
      </w:r>
      <w:r>
        <w:t>loop = asyncio.new_event_loop()</w:t>
      </w:r>
      <w:r>
        <w:t xml:space="preserve"> </w:t>
      </w:r>
      <w:r>
        <w:t>asyncio.set_event_loop(loop)</w:t>
      </w:r>
    </w:p>
    <w:p/>
    <w:p>
      <w:pPr>
        <w:pStyle w:val="Heading1"/>
      </w:pPr>
      <w:r>
        <w:t>Process in background</w:t>
      </w:r>
    </w:p>
    <w:p>
      <w:r>
        <w:t>future = executor.submit(process_pdf_sync, file_path)</w:t>
      </w:r>
      <w:r>
        <w:t xml:space="preserve"> </w:t>
      </w:r>
      <w:r>
        <w:t>return future</w:t>
      </w:r>
    </w:p>
    <w:p>
      <w:pPr>
        <w:pStyle w:val="Heading4"/>
      </w:pPr>
      <w:r>
        <w:t>Database Integration</w:t>
      </w:r>
    </w:p>
    <w:p>
      <w:r>
        <w:t>from sqlalchemy import create_engine, Column, String, DateTime</w:t>
      </w:r>
      <w:r>
        <w:t xml:space="preserve"> </w:t>
      </w:r>
      <w:r>
        <w:t>from sqlalchemy.ext.declarative import declarative_base</w:t>
      </w:r>
      <w:r>
        <w:t xml:space="preserve"> </w:t>
      </w:r>
      <w:r>
        <w:t>from sqlalchemy.orm import sessionmaker</w:t>
      </w:r>
    </w:p>
    <w:p/>
    <w:p>
      <w:r>
        <w:t>Base = declarative_base()</w:t>
      </w:r>
    </w:p>
    <w:p/>
    <w:p>
      <w:r>
        <w:t>class ProcessedFile(Base):</w:t>
      </w:r>
      <w:r>
        <w:t xml:space="preserve"> </w:t>
      </w:r>
      <w:r>
        <w:t>__tablename__ = 'processed_files'</w:t>
      </w:r>
    </w:p>
    <w:p/>
    <w:p>
      <w:r>
        <w:t>id = Column(String, primary_key=True)</w:t>
      </w:r>
      <w:r>
        <w:t xml:space="preserve"> </w:t>
      </w:r>
      <w:r>
        <w:t>filename = Column(String)</w:t>
      </w:r>
      <w:r>
        <w:t xml:space="preserve"> </w:t>
      </w:r>
      <w:r>
        <w:t>summary = Column(String)</w:t>
      </w:r>
      <w:r>
        <w:t xml:space="preserve"> </w:t>
      </w:r>
      <w:r>
        <w:t>audio_path = Column(String)</w:t>
      </w:r>
      <w:r>
        <w:t xml:space="preserve"> </w:t>
      </w:r>
      <w:r>
        <w:t>created_at = Column(DateTime)</w:t>
      </w:r>
    </w:p>
    <w:p/>
    <w:p>
      <w:pPr>
        <w:pStyle w:val="Heading1"/>
      </w:pPr>
      <w:r>
        <w:t>Cache processed files</w:t>
      </w:r>
    </w:p>
    <w:p>
      <w:r>
        <w:t>def get_cached_result(file_hash):</w:t>
      </w:r>
      <w:r>
        <w:t xml:space="preserve"> </w:t>
      </w:r>
      <w:r>
        <w:t>session = Session()</w:t>
      </w:r>
      <w:r>
        <w:t xml:space="preserve"> </w:t>
      </w:r>
      <w:r>
        <w:t>result = session.query(ProcessedFile).filter_by(id=file_hash).first()</w:t>
      </w:r>
      <w:r>
        <w:t xml:space="preserve"> </w:t>
      </w:r>
      <w:r>
        <w:t>session.close()</w:t>
      </w:r>
      <w:r>
        <w:t xml:space="preserve"> </w:t>
      </w:r>
      <w:r>
        <w:t>return result</w:t>
      </w:r>
    </w:p>
    <w:p>
      <w:pPr>
        <w:pStyle w:val="Heading3"/>
      </w:pPr>
      <w:r>
        <w:t>Frontend Optimization</w:t>
      </w:r>
    </w:p>
    <w:p>
      <w:pPr>
        <w:pStyle w:val="Heading4"/>
      </w:pPr>
      <w:r>
        <w:t>Lazy Loading</w:t>
      </w:r>
    </w:p>
    <w:p>
      <w:r>
        <w:t>function lazyLoadAudio(audioUrl) {</w:t>
      </w:r>
      <w:r>
        <w:t xml:space="preserve"> </w:t>
      </w:r>
      <w:r>
        <w:t>const audio = new Audio();</w:t>
      </w:r>
      <w:r>
        <w:t xml:space="preserve"> </w:t>
      </w:r>
      <w:r>
        <w:t>audio.preload = 'none';</w:t>
      </w:r>
      <w:r>
        <w:t xml:space="preserve"> </w:t>
      </w:r>
      <w:r>
        <w:t>audio.src = audioUrl;</w:t>
      </w:r>
    </w:p>
    <w:p/>
    <w:p>
      <w:r>
        <w:t>return new Promise((resolve) =&gt; {</w:t>
      </w:r>
      <w:r>
        <w:t xml:space="preserve"> </w:t>
      </w:r>
      <w:r>
        <w:t>audio.addEventListener('canplaythrough', () =&gt; {</w:t>
      </w:r>
      <w:r>
        <w:t xml:space="preserve"> </w:t>
      </w:r>
      <w:r>
        <w:t>resolve(audio);</w:t>
      </w:r>
      <w:r>
        <w:t xml:space="preserve"> </w:t>
      </w:r>
      <w:r>
        <w:t>});</w:t>
      </w:r>
      <w:r>
        <w:t xml:space="preserve"> </w:t>
      </w:r>
      <w:r>
        <w:t>});</w:t>
      </w:r>
      <w:r>
        <w:t xml:space="preserve"> </w:t>
      </w:r>
      <w:r>
        <w:t>}</w:t>
      </w:r>
    </w:p>
    <w:p>
      <w:pPr>
        <w:pStyle w:val="Heading4"/>
      </w:pPr>
      <w:r>
        <w:t>Progressive Enhancement</w:t>
      </w:r>
    </w:p>
    <w:p>
      <w:r>
        <w:t>// Check for required features</w:t>
      </w:r>
    </w:p>
    <w:p>
      <w:r>
        <w:t>if (!window.File</w:t>
      </w:r>
      <w:r>
        <w:t xml:space="preserve"> | </w:t>
      </w:r>
      <w:r>
        <w:t>!window.FileReader) {</w:t>
      </w:r>
    </w:p>
    <w:p>
      <w:r>
        <w:t>showError('Your browser does not support file uploads');</w:t>
      </w:r>
      <w:r>
        <w:t xml:space="preserve"> </w:t>
      </w:r>
      <w:r>
        <w:t>return;</w:t>
      </w:r>
      <w:r>
        <w:t xml:space="preserve"> </w:t>
      </w:r>
      <w:r>
        <w:t>}</w:t>
      </w:r>
    </w:p>
    <w:p/>
    <w:p>
      <w:r>
        <w:t>// Graceful degradation</w:t>
      </w:r>
      <w:r>
        <w:t xml:space="preserve"> </w:t>
      </w:r>
      <w:r>
        <w:t>if (!window.speechSynthesis) {</w:t>
      </w:r>
      <w:r>
        <w:t xml:space="preserve"> </w:t>
      </w:r>
      <w:r>
        <w:t>showWarning('Text-to-speech not available in your browser');</w:t>
      </w:r>
      <w:r>
        <w:t xml:space="preserve"> </w:t>
      </w:r>
      <w:r>
        <w:t>}</w:t>
      </w:r>
    </w:p>
    <w:p>
      <w:pPr>
        <w:pStyle w:val="Heading4"/>
      </w:pPr>
      <w:r>
        <w:t>Resource Optimization</w:t>
      </w:r>
    </w:p>
    <w:p>
      <w:r>
        <w:t>/</w:t>
      </w:r>
      <w:r>
        <w:rPr>
          <w:i/>
        </w:rPr>
        <w:t xml:space="preserve"> Optimize images </w:t>
      </w:r>
      <w:r>
        <w:t>/</w:t>
      </w:r>
      <w:r>
        <w:t xml:space="preserve"> </w:t>
      </w:r>
      <w:r>
        <w:t>.upload-area {</w:t>
      </w:r>
      <w:r>
        <w:t xml:space="preserve"> </w:t>
      </w:r>
      <w:r>
        <w:t>background-image: url('data:image/svg+xml;base64,PHN2ZyB3aWR0aD0iMjQiIGhlaWdodD0iMjQi...');</w:t>
      </w:r>
      <w:r>
        <w:t xml:space="preserve"> </w:t>
      </w:r>
      <w:r>
        <w:t>background-size: contain;</w:t>
      </w:r>
      <w:r>
        <w:t xml:space="preserve"> </w:t>
      </w:r>
      <w:r>
        <w:t>background-repeat: no-repeat;</w:t>
      </w:r>
      <w:r>
        <w:t xml:space="preserve"> </w:t>
      </w:r>
      <w:r>
        <w:t>}</w:t>
      </w:r>
    </w:p>
    <w:p/>
    <w:p>
      <w:r>
        <w:t>/</w:t>
      </w:r>
      <w:r>
        <w:rPr>
          <w:i/>
        </w:rPr>
        <w:t xml:space="preserve"> Minimize reflows </w:t>
      </w:r>
      <w:r>
        <w:t>/</w:t>
      </w:r>
      <w:r>
        <w:t xml:space="preserve"> </w:t>
      </w:r>
      <w:r>
        <w:t>.summary-text {</w:t>
      </w:r>
      <w:r>
        <w:t xml:space="preserve"> </w:t>
      </w:r>
      <w:r>
        <w:t>contain: layout style paint;</w:t>
      </w:r>
      <w:r>
        <w:t xml:space="preserve"> </w:t>
      </w:r>
      <w:r>
        <w:t>}</w:t>
      </w:r>
    </w:p>
    <w:p>
      <w:pPr>
        <w:pStyle w:val="Heading3"/>
      </w:pPr>
      <w:r>
        <w:t>Monitoring and Metrics</w:t>
      </w:r>
    </w:p>
    <w:p>
      <w:pPr>
        <w:pStyle w:val="Heading4"/>
      </w:pPr>
      <w:r>
        <w:t>Application Metrics</w:t>
      </w:r>
    </w:p>
    <w:p>
      <w:r>
        <w:t>import time</w:t>
      </w:r>
      <w:r>
        <w:t xml:space="preserve"> </w:t>
      </w:r>
      <w:r>
        <w:t>from functools import wraps</w:t>
      </w:r>
    </w:p>
    <w:p/>
    <w:p>
      <w:r>
        <w:t>def track_performance(func):</w:t>
      </w:r>
      <w:r>
        <w:t xml:space="preserve"> </w:t>
      </w:r>
      <w:r>
        <w:t>@wraps(func)</w:t>
      </w:r>
      <w:r>
        <w:t xml:space="preserve"> </w:t>
      </w:r>
      <w:r>
        <w:t xml:space="preserve">def wrapper(*args, </w:t>
      </w:r>
      <w:r>
        <w:rPr>
          <w:b/>
        </w:rPr>
        <w:t>kwargs):</w:t>
      </w:r>
      <w:r>
        <w:t xml:space="preserve"> </w:t>
      </w:r>
      <w:r>
        <w:t>start_time = time.time()</w:t>
      </w:r>
      <w:r>
        <w:t xml:space="preserve"> </w:t>
      </w:r>
      <w:r>
        <w:t xml:space="preserve">result = func(*args, </w:t>
      </w:r>
      <w:r>
        <w:rPr>
          <w:b/>
        </w:rPr>
        <w:t>kwargs)</w:t>
      </w:r>
      <w:r>
        <w:t xml:space="preserve"> </w:t>
      </w:r>
      <w:r>
        <w:t>end_time = time.time()</w:t>
      </w:r>
    </w:p>
    <w:p/>
    <w:p>
      <w:pPr>
        <w:pStyle w:val="Heading1"/>
      </w:pPr>
      <w:r>
        <w:t>Log performance</w:t>
      </w:r>
    </w:p>
    <w:p>
      <w:r>
        <w:t>app.logger.info(f"{func.__name__} took {end_time - start_time:.2f}s")</w:t>
      </w:r>
      <w:r>
        <w:t xml:space="preserve"> </w:t>
      </w:r>
      <w:r>
        <w:t>return result</w:t>
      </w:r>
      <w:r>
        <w:t xml:space="preserve"> </w:t>
      </w:r>
      <w:r>
        <w:t>return wrapper</w:t>
      </w:r>
    </w:p>
    <w:p/>
    <w:p>
      <w:r>
        <w:t>@track_performance</w:t>
      </w:r>
      <w:r>
        <w:t xml:space="preserve"> </w:t>
      </w:r>
      <w:r>
        <w:t>def process_pdf(file_path):</w:t>
      </w:r>
    </w:p>
    <w:p>
      <w:pPr>
        <w:pStyle w:val="Heading1"/>
      </w:pPr>
      <w:r>
        <w:t>Process PDF</w:t>
      </w:r>
    </w:p>
    <w:p>
      <w:pPr>
        <w:pStyle w:val="Heading4"/>
      </w:pPr>
      <w:r>
        <w:t>Resource Monitoring</w:t>
      </w:r>
    </w:p>
    <w:p>
      <w:r>
        <w:t>import psutil</w:t>
      </w:r>
    </w:p>
    <w:p/>
    <w:p>
      <w:r>
        <w:t>def get_system_stats():</w:t>
      </w:r>
      <w:r>
        <w:t xml:space="preserve"> </w:t>
      </w:r>
      <w:r>
        <w:t>return {</w:t>
      </w:r>
      <w:r>
        <w:t xml:space="preserve"> </w:t>
      </w:r>
      <w:r>
        <w:t>'cpu_percent': psutil.cpu_percent(),</w:t>
      </w:r>
      <w:r>
        <w:t xml:space="preserve"> </w:t>
      </w:r>
      <w:r>
        <w:t>'memory_percent': psutil.virtual_memory().percent,</w:t>
      </w:r>
      <w:r>
        <w:t xml:space="preserve"> </w:t>
      </w:r>
      <w:r>
        <w:t>'disk_percent': psutil.disk_usage('/').percent</w:t>
      </w:r>
      <w:r>
        <w:t xml:space="preserve"> </w:t>
      </w:r>
      <w:r>
        <w:t>}</w:t>
      </w:r>
    </w:p>
    <w:p>
      <w:r>
        <w:t>---</w:t>
      </w:r>
    </w:p>
    <w:p/>
    <w:p>
      <w:pPr>
        <w:pStyle w:val="Heading2"/>
      </w:pPr>
      <w:r>
        <w:t>Future Enhancements</w:t>
      </w:r>
    </w:p>
    <w:p>
      <w:pPr>
        <w:pStyle w:val="Heading3"/>
      </w:pPr>
      <w:r>
        <w:t>Planned Features</w:t>
      </w:r>
    </w:p>
    <w:p>
      <w:pPr>
        <w:pStyle w:val="Heading4"/>
      </w:pPr>
      <w:r>
        <w:t>1. Advanced AI Integration</w:t>
      </w:r>
    </w:p>
    <w:p>
      <w:pPr>
        <w:pStyle w:val="ListBullet"/>
      </w:pPr>
      <w:r>
        <w:t>**Multiple AI Providers**: Support for OpenAI, Claude, and other AI services</w:t>
      </w:r>
    </w:p>
    <w:p>
      <w:pPr>
        <w:pStyle w:val="ListBullet"/>
      </w:pPr>
      <w:r>
        <w:t>**Custom Prompts**: User-defined summarization prompts</w:t>
      </w:r>
    </w:p>
    <w:p>
      <w:pPr>
        <w:pStyle w:val="ListBullet"/>
      </w:pPr>
      <w:r>
        <w:t>**Style Adaptation**: Different summary styles (formal, casual, technical)</w:t>
      </w:r>
    </w:p>
    <w:p>
      <w:pPr>
        <w:pStyle w:val="ListBullet"/>
      </w:pPr>
      <w:r>
        <w:t>**Language Support**: Multi-language processing</w:t>
      </w:r>
    </w:p>
    <w:p>
      <w:pPr>
        <w:pStyle w:val="Heading4"/>
      </w:pPr>
      <w:r>
        <w:t>2. Enhanced Audio Features</w:t>
      </w:r>
    </w:p>
    <w:p>
      <w:pPr>
        <w:pStyle w:val="ListBullet"/>
      </w:pPr>
      <w:r>
        <w:t>**Voice Selection**: Multiple voice options</w:t>
      </w:r>
    </w:p>
    <w:p>
      <w:pPr>
        <w:pStyle w:val="ListBullet"/>
      </w:pPr>
      <w:r>
        <w:t>**Audio Effects**: Background music, sound effects</w:t>
      </w:r>
    </w:p>
    <w:p>
      <w:pPr>
        <w:pStyle w:val="ListBullet"/>
      </w:pPr>
      <w:r>
        <w:t>**Audio Editing**: Trim, merge, and enhance audio</w:t>
      </w:r>
    </w:p>
    <w:p>
      <w:pPr>
        <w:pStyle w:val="ListBullet"/>
      </w:pPr>
      <w:r>
        <w:t>**Export Formats**: MP3, AAC, OGG support</w:t>
      </w:r>
    </w:p>
    <w:p>
      <w:pPr>
        <w:pStyle w:val="Heading4"/>
      </w:pPr>
      <w:r>
        <w:t>3. User Management</w:t>
      </w:r>
    </w:p>
    <w:p>
      <w:pPr>
        <w:pStyle w:val="ListBullet"/>
      </w:pPr>
      <w:r>
        <w:t>**User Accounts**: Registration and authentication</w:t>
      </w:r>
    </w:p>
    <w:p>
      <w:pPr>
        <w:pStyle w:val="ListBullet"/>
      </w:pPr>
      <w:r>
        <w:t>**Usage Tracking**: Monitor processing history</w:t>
      </w:r>
    </w:p>
    <w:p>
      <w:pPr>
        <w:pStyle w:val="ListBullet"/>
      </w:pPr>
      <w:r>
        <w:t>**Subscription Plans**: Tiered service levels</w:t>
      </w:r>
    </w:p>
    <w:p>
      <w:pPr>
        <w:pStyle w:val="ListBullet"/>
      </w:pPr>
      <w:r>
        <w:t>**API Access**: Programmatic access for developers</w:t>
      </w:r>
    </w:p>
    <w:p>
      <w:pPr>
        <w:pStyle w:val="Heading4"/>
      </w:pPr>
      <w:r>
        <w:t>4. Batch Processing</w:t>
      </w:r>
    </w:p>
    <w:p>
      <w:pPr>
        <w:pStyle w:val="ListBullet"/>
      </w:pPr>
      <w:r>
        <w:t>**Queue System**: Process multiple files in sequence</w:t>
      </w:r>
    </w:p>
    <w:p>
      <w:pPr>
        <w:pStyle w:val="ListBullet"/>
      </w:pPr>
      <w:r>
        <w:t>**Scheduling**: Automated processing at specific times</w:t>
      </w:r>
    </w:p>
    <w:p>
      <w:pPr>
        <w:pStyle w:val="ListBullet"/>
      </w:pPr>
      <w:r>
        <w:t>**Bulk Operations**: Process entire document libraries</w:t>
      </w:r>
    </w:p>
    <w:p>
      <w:pPr>
        <w:pStyle w:val="ListBullet"/>
      </w:pPr>
      <w:r>
        <w:t>**Progress Tracking**: Real-time processing status</w:t>
      </w:r>
    </w:p>
    <w:p>
      <w:pPr>
        <w:pStyle w:val="Heading4"/>
      </w:pPr>
      <w:r>
        <w:t>5. Integration Features</w:t>
      </w:r>
    </w:p>
    <w:p>
      <w:pPr>
        <w:pStyle w:val="ListBullet"/>
      </w:pPr>
      <w:r>
        <w:t>**Cloud Storage**: Direct integration with Google Drive, Dropbox</w:t>
      </w:r>
    </w:p>
    <w:p>
      <w:pPr>
        <w:pStyle w:val="ListBullet"/>
      </w:pPr>
      <w:r>
        <w:t>**CMS Integration**: WordPress, Drupal plugins</w:t>
      </w:r>
    </w:p>
    <w:p>
      <w:pPr>
        <w:pStyle w:val="ListBullet"/>
      </w:pPr>
      <w:r>
        <w:t>**API Webhooks**: Real-time notifications</w:t>
      </w:r>
    </w:p>
    <w:p>
      <w:pPr>
        <w:pStyle w:val="ListBullet"/>
      </w:pPr>
      <w:r>
        <w:t>**Third-party Services**: Zapier, IFTTT integration</w:t>
      </w:r>
    </w:p>
    <w:p>
      <w:pPr>
        <w:pStyle w:val="Heading3"/>
      </w:pPr>
      <w:r>
        <w:t>Technical Roadmap</w:t>
      </w:r>
    </w:p>
    <w:p>
      <w:pPr>
        <w:pStyle w:val="Heading4"/>
      </w:pPr>
      <w:r>
        <w:t>Phase 1: Core Improvements (Q1 2024)</w:t>
      </w:r>
    </w:p>
    <w:p>
      <w:pPr>
        <w:pStyle w:val="ListBullet"/>
      </w:pPr>
      <w:r>
        <w:t>Performance optimization</w:t>
      </w:r>
    </w:p>
    <w:p>
      <w:pPr>
        <w:pStyle w:val="ListBullet"/>
      </w:pPr>
      <w:r>
        <w:t>Enhanced error handling</w:t>
      </w:r>
    </w:p>
    <w:p>
      <w:pPr>
        <w:pStyle w:val="ListBullet"/>
      </w:pPr>
      <w:r>
        <w:t>Mobile responsiveness</w:t>
      </w:r>
    </w:p>
    <w:p>
      <w:pPr>
        <w:pStyle w:val="ListBullet"/>
      </w:pPr>
      <w:r>
        <w:t>Basic user management</w:t>
      </w:r>
    </w:p>
    <w:p>
      <w:pPr>
        <w:pStyle w:val="Heading4"/>
      </w:pPr>
      <w:r>
        <w:t>Phase 2: Advanced Features (Q2 2024)</w:t>
      </w:r>
    </w:p>
    <w:p>
      <w:pPr>
        <w:pStyle w:val="ListBullet"/>
      </w:pPr>
      <w:r>
        <w:t>Multiple AI providers</w:t>
      </w:r>
    </w:p>
    <w:p>
      <w:pPr>
        <w:pStyle w:val="ListBullet"/>
      </w:pPr>
      <w:r>
        <w:t>Advanced audio features</w:t>
      </w:r>
    </w:p>
    <w:p>
      <w:pPr>
        <w:pStyle w:val="ListBullet"/>
      </w:pPr>
      <w:r>
        <w:t>Batch processing</w:t>
      </w:r>
    </w:p>
    <w:p>
      <w:pPr>
        <w:pStyle w:val="ListBullet"/>
      </w:pPr>
      <w:r>
        <w:t>API documentation</w:t>
      </w:r>
    </w:p>
    <w:p>
      <w:pPr>
        <w:pStyle w:val="Heading4"/>
      </w:pPr>
      <w:r>
        <w:t>Phase 3: Enterprise Features (Q3 2024)</w:t>
      </w:r>
    </w:p>
    <w:p>
      <w:pPr>
        <w:pStyle w:val="ListBullet"/>
      </w:pPr>
      <w:r>
        <w:t>User authentication</w:t>
      </w:r>
    </w:p>
    <w:p>
      <w:pPr>
        <w:pStyle w:val="ListBullet"/>
      </w:pPr>
      <w:r>
        <w:t>Subscription management</w:t>
      </w:r>
    </w:p>
    <w:p>
      <w:pPr>
        <w:pStyle w:val="ListBullet"/>
      </w:pPr>
      <w:r>
        <w:t>Advanced analytics</w:t>
      </w:r>
    </w:p>
    <w:p>
      <w:pPr>
        <w:pStyle w:val="ListBullet"/>
      </w:pPr>
      <w:r>
        <w:t>White-label options</w:t>
      </w:r>
    </w:p>
    <w:p>
      <w:pPr>
        <w:pStyle w:val="Heading4"/>
      </w:pPr>
      <w:r>
        <w:t>Phase 4: Platform Expansion (Q4 2024)</w:t>
      </w:r>
    </w:p>
    <w:p>
      <w:pPr>
        <w:pStyle w:val="ListBullet"/>
      </w:pPr>
      <w:r>
        <w:t>Mobile applications</w:t>
      </w:r>
    </w:p>
    <w:p>
      <w:pPr>
        <w:pStyle w:val="ListBullet"/>
      </w:pPr>
      <w:r>
        <w:t>Desktop applications</w:t>
      </w:r>
    </w:p>
    <w:p>
      <w:pPr>
        <w:pStyle w:val="ListBullet"/>
      </w:pPr>
      <w:r>
        <w:t>Cloud deployment</w:t>
      </w:r>
    </w:p>
    <w:p>
      <w:pPr>
        <w:pStyle w:val="ListBullet"/>
      </w:pPr>
      <w:r>
        <w:t>Enterprise integrations</w:t>
      </w:r>
    </w:p>
    <w:p>
      <w:pPr>
        <w:pStyle w:val="Heading3"/>
      </w:pPr>
      <w:r>
        <w:t>Research Areas</w:t>
      </w:r>
    </w:p>
    <w:p>
      <w:pPr>
        <w:pStyle w:val="Heading4"/>
      </w:pPr>
      <w:r>
        <w:t>AI and Machine Learning</w:t>
      </w:r>
    </w:p>
    <w:p>
      <w:pPr>
        <w:pStyle w:val="ListBullet"/>
      </w:pPr>
      <w:r>
        <w:t>**Custom Models**: Train specialized models for specific domains</w:t>
      </w:r>
    </w:p>
    <w:p>
      <w:pPr>
        <w:pStyle w:val="ListBullet"/>
      </w:pPr>
      <w:r>
        <w:t>**Content Analysis**: Advanced document structure analysis</w:t>
      </w:r>
    </w:p>
    <w:p>
      <w:pPr>
        <w:pStyle w:val="ListBullet"/>
      </w:pPr>
      <w:r>
        <w:t>**Quality Metrics**: Automated content quality assessment</w:t>
      </w:r>
    </w:p>
    <w:p>
      <w:pPr>
        <w:pStyle w:val="ListBullet"/>
      </w:pPr>
      <w:r>
        <w:t>**Personalization**: User-specific content preferences</w:t>
      </w:r>
    </w:p>
    <w:p>
      <w:pPr>
        <w:pStyle w:val="Heading4"/>
      </w:pPr>
      <w:r>
        <w:t>Audio Technology</w:t>
      </w:r>
    </w:p>
    <w:p>
      <w:pPr>
        <w:pStyle w:val="ListBullet"/>
      </w:pPr>
      <w:r>
        <w:t>**Neural TTS**: High-quality neural text-to-speech</w:t>
      </w:r>
    </w:p>
    <w:p>
      <w:pPr>
        <w:pStyle w:val="ListBullet"/>
      </w:pPr>
      <w:r>
        <w:t>**Voice Cloning**: Custom voice generation</w:t>
      </w:r>
    </w:p>
    <w:p>
      <w:pPr>
        <w:pStyle w:val="ListBullet"/>
      </w:pPr>
      <w:r>
        <w:t>**Audio Enhancement**: Noise reduction, clarity improvement</w:t>
      </w:r>
    </w:p>
    <w:p>
      <w:pPr>
        <w:pStyle w:val="ListBullet"/>
      </w:pPr>
      <w:r>
        <w:t>**Real-time Processing**: Live audio generation</w:t>
      </w:r>
    </w:p>
    <w:p>
      <w:pPr>
        <w:pStyle w:val="Heading4"/>
      </w:pPr>
      <w:r>
        <w:t>User Experience</w:t>
      </w:r>
    </w:p>
    <w:p>
      <w:pPr>
        <w:pStyle w:val="ListBullet"/>
      </w:pPr>
      <w:r>
        <w:t>**Accessibility**: Enhanced accessibility features</w:t>
      </w:r>
    </w:p>
    <w:p>
      <w:pPr>
        <w:pStyle w:val="ListBullet"/>
      </w:pPr>
      <w:r>
        <w:t>**Internationalization**: Multi-language support</w:t>
      </w:r>
    </w:p>
    <w:p>
      <w:pPr>
        <w:pStyle w:val="ListBullet"/>
      </w:pPr>
      <w:r>
        <w:t>**Customization**: User-configurable interfaces</w:t>
      </w:r>
    </w:p>
    <w:p>
      <w:pPr>
        <w:pStyle w:val="ListBullet"/>
      </w:pPr>
      <w:r>
        <w:t>**Analytics**: Usage pattern analysis</w:t>
      </w:r>
    </w:p>
    <w:p>
      <w:r>
        <w:t>---</w:t>
      </w:r>
    </w:p>
    <w:p/>
    <w:p>
      <w:pPr>
        <w:pStyle w:val="Heading2"/>
      </w:pPr>
      <w:r>
        <w:t>Appendices</w:t>
      </w:r>
    </w:p>
    <w:p>
      <w:pPr>
        <w:pStyle w:val="Heading3"/>
      </w:pPr>
      <w:r>
        <w:t>Appendix A: Configuration Files</w:t>
      </w:r>
    </w:p>
    <w:p>
      <w:pPr>
        <w:pStyle w:val="Heading4"/>
      </w:pPr>
      <w:r>
        <w:t>.env Template</w:t>
      </w:r>
    </w:p>
    <w:p>
      <w:pPr>
        <w:pStyle w:val="Heading1"/>
      </w:pPr>
      <w:r>
        <w:t>PDF to Podcast Generator Configuration</w:t>
      </w:r>
    </w:p>
    <w:p>
      <w:pPr>
        <w:pStyle w:val="Heading1"/>
      </w:pPr>
      <w:r>
        <w:t>API Keys</w:t>
      </w:r>
    </w:p>
    <w:p>
      <w:r>
        <w:t>GEMINI_API_KEY=your_gemini_api_key_here</w:t>
      </w:r>
    </w:p>
    <w:p/>
    <w:p>
      <w:pPr>
        <w:pStyle w:val="Heading1"/>
      </w:pPr>
      <w:r>
        <w:t>Application Settings</w:t>
      </w:r>
    </w:p>
    <w:p>
      <w:r>
        <w:t>FLASK_ENV=development</w:t>
      </w:r>
      <w:r>
        <w:t xml:space="preserve"> </w:t>
      </w:r>
      <w:r>
        <w:t>FLASK_DEBUG=True</w:t>
      </w:r>
      <w:r>
        <w:t xml:space="preserve"> </w:t>
      </w:r>
      <w:r>
        <w:t>SECRET_KEY=your_secret_key_here</w:t>
      </w:r>
    </w:p>
    <w:p/>
    <w:p>
      <w:pPr>
        <w:pStyle w:val="Heading1"/>
      </w:pPr>
      <w:r>
        <w:t>File Upload Settings</w:t>
      </w:r>
    </w:p>
    <w:p>
      <w:r>
        <w:t>MAX_FILE_SIZE=10485760  # 10MB</w:t>
      </w:r>
      <w:r>
        <w:t xml:space="preserve"> </w:t>
      </w:r>
      <w:r>
        <w:t>UPLOAD_FOLDER=uploads</w:t>
      </w:r>
      <w:r>
        <w:t xml:space="preserve"> </w:t>
      </w:r>
      <w:r>
        <w:t>ALLOWED_EXTENSIONS=pdf</w:t>
      </w:r>
    </w:p>
    <w:p/>
    <w:p>
      <w:pPr>
        <w:pStyle w:val="Heading1"/>
      </w:pPr>
      <w:r>
        <w:t>AI Settings</w:t>
      </w:r>
    </w:p>
    <w:p>
      <w:r>
        <w:t>AI_MODEL=gemini-pro</w:t>
      </w:r>
      <w:r>
        <w:t xml:space="preserve"> </w:t>
      </w:r>
      <w:r>
        <w:t>AI_MAX_TOKENS=4000</w:t>
      </w:r>
      <w:r>
        <w:t xml:space="preserve"> </w:t>
      </w:r>
      <w:r>
        <w:t>AI_TEMPERATURE=0.7</w:t>
      </w:r>
    </w:p>
    <w:p/>
    <w:p>
      <w:pPr>
        <w:pStyle w:val="Heading1"/>
      </w:pPr>
      <w:r>
        <w:t>TTS Settings</w:t>
      </w:r>
    </w:p>
    <w:p>
      <w:r>
        <w:t>TTS_RATE=150</w:t>
      </w:r>
      <w:r>
        <w:t xml:space="preserve"> </w:t>
      </w:r>
      <w:r>
        <w:t>TTS_VOLUME=0.9</w:t>
      </w:r>
      <w:r>
        <w:t xml:space="preserve"> </w:t>
      </w:r>
      <w:r>
        <w:t>TTS_VOICE=female</w:t>
      </w:r>
    </w:p>
    <w:p/>
    <w:p>
      <w:pPr>
        <w:pStyle w:val="Heading1"/>
      </w:pPr>
      <w:r>
        <w:t>Security Settings</w:t>
      </w:r>
    </w:p>
    <w:p>
      <w:r>
        <w:t>ENCRYPTION_KEY=your_encryption_key_here</w:t>
      </w:r>
      <w:r>
        <w:t xml:space="preserve"> </w:t>
      </w:r>
      <w:r>
        <w:t>RATE_LIMIT=60 per minute</w:t>
      </w:r>
    </w:p>
    <w:p>
      <w:pPr>
        <w:pStyle w:val="Heading4"/>
      </w:pPr>
      <w:r>
        <w:t>requirements.txt</w:t>
      </w:r>
    </w:p>
    <w:p>
      <w:r>
        <w:t>Flask==2.3.3</w:t>
      </w:r>
      <w:r>
        <w:t xml:space="preserve"> </w:t>
      </w:r>
      <w:r>
        <w:t>pypdf==3.17.4</w:t>
      </w:r>
      <w:r>
        <w:t xml:space="preserve"> </w:t>
      </w:r>
      <w:r>
        <w:t>google-generativeai==0.3.2</w:t>
      </w:r>
      <w:r>
        <w:t xml:space="preserve"> </w:t>
      </w:r>
      <w:r>
        <w:t>pyttsx3==2.90</w:t>
      </w:r>
      <w:r>
        <w:t xml:space="preserve"> </w:t>
      </w:r>
      <w:r>
        <w:t>python-dotenv==1.0.0</w:t>
      </w:r>
      <w:r>
        <w:t xml:space="preserve"> </w:t>
      </w:r>
      <w:r>
        <w:t>gunicorn==21.2.0</w:t>
      </w:r>
      <w:r>
        <w:t xml:space="preserve"> </w:t>
      </w:r>
      <w:r>
        <w:t>flask-caching==2.1.0</w:t>
      </w:r>
      <w:r>
        <w:t xml:space="preserve"> </w:t>
      </w:r>
      <w:r>
        <w:t>flask-limiter==3.5.0</w:t>
      </w:r>
      <w:r>
        <w:t xml:space="preserve"> </w:t>
      </w:r>
      <w:r>
        <w:t>cryptography==41.0.4</w:t>
      </w:r>
      <w:r>
        <w:t xml:space="preserve"> </w:t>
      </w:r>
      <w:r>
        <w:t>psutil==5.9.5</w:t>
      </w:r>
    </w:p>
    <w:p>
      <w:pPr>
        <w:pStyle w:val="Heading3"/>
      </w:pPr>
      <w:r>
        <w:t>Appendix B: API Reference</w:t>
      </w:r>
    </w:p>
    <w:p>
      <w:pPr>
        <w:pStyle w:val="Heading4"/>
      </w:pPr>
      <w:r>
        <w:t>Complete API Specification</w:t>
      </w:r>
    </w:p>
    <w:p>
      <w:r/>
      <w:r>
        <w:rPr>
          <w:b/>
        </w:rPr>
        <w:t>Base URL</w:t>
      </w:r>
      <w:r>
        <w:t>: `https://your-domain.com/api/v1`</w:t>
      </w:r>
    </w:p>
    <w:p/>
    <w:p>
      <w:r/>
      <w:r>
        <w:rPr>
          <w:b/>
        </w:rPr>
        <w:t>Authentication</w:t>
      </w:r>
      <w:r>
        <w:t>: API Key (Header: `X-API-Key`)</w:t>
      </w:r>
    </w:p>
    <w:p/>
    <w:p>
      <w:r/>
      <w:r>
        <w:rPr>
          <w:b/>
        </w:rPr>
        <w:t>Rate Limits</w:t>
      </w:r>
      <w:r>
        <w:t>: 60 requests per minute</w:t>
      </w:r>
    </w:p>
    <w:p/>
    <w:p>
      <w:pPr>
        <w:pStyle w:val="Heading4"/>
      </w:pPr>
      <w:r>
        <w:t>Endpoints</w:t>
      </w:r>
    </w:p>
    <w:p>
      <w:pPr>
        <w:pStyle w:val="Heading5"/>
      </w:pPr>
      <w:r>
        <w:t>Health Check</w:t>
      </w:r>
    </w:p>
    <w:p>
      <w:r>
        <w:t>GET /health</w:t>
      </w:r>
    </w:p>
    <w:p>
      <w:r/>
      <w:r>
        <w:rPr>
          <w:b/>
        </w:rPr>
        <w:t>Response:</w:t>
      </w:r>
      <w:r/>
    </w:p>
    <w:p>
      <w:r>
        <w:t>{</w:t>
      </w:r>
      <w:r>
        <w:t xml:space="preserve"> </w:t>
      </w:r>
      <w:r>
        <w:t>"status": "healthy",</w:t>
      </w:r>
      <w:r>
        <w:t xml:space="preserve"> </w:t>
      </w:r>
      <w:r>
        <w:t>"timestamp": "2024-10-04T12:00:00Z",</w:t>
      </w:r>
      <w:r>
        <w:t xml:space="preserve"> </w:t>
      </w:r>
      <w:r>
        <w:t>"version": "1.0.0",</w:t>
      </w:r>
      <w:r>
        <w:t xml:space="preserve"> </w:t>
      </w:r>
      <w:r>
        <w:t>"uptime": 3600</w:t>
      </w:r>
      <w:r>
        <w:t xml:space="preserve"> </w:t>
      </w:r>
      <w:r>
        <w:t>}</w:t>
      </w:r>
    </w:p>
    <w:p>
      <w:pPr>
        <w:pStyle w:val="Heading5"/>
      </w:pPr>
      <w:r>
        <w:t>Process PDF</w:t>
      </w:r>
    </w:p>
    <w:p>
      <w:r>
        <w:t>POST /process-pdf</w:t>
      </w:r>
      <w:r>
        <w:t xml:space="preserve"> </w:t>
      </w:r>
      <w:r>
        <w:t>Content-Type: multipart/form-data</w:t>
      </w:r>
      <w:r>
        <w:t xml:space="preserve"> </w:t>
      </w:r>
      <w:r>
        <w:t>X-API-Key: your_api_key</w:t>
      </w:r>
    </w:p>
    <w:p>
      <w:r/>
      <w:r>
        <w:rPr>
          <w:b/>
        </w:rPr>
        <w:t>Request:</w:t>
      </w:r>
      <w:r/>
    </w:p>
    <w:p>
      <w:pPr>
        <w:pStyle w:val="ListBullet"/>
      </w:pPr>
      <w:r>
        <w:t>`file`: PDF file (required)</w:t>
      </w:r>
    </w:p>
    <w:p>
      <w:pPr>
        <w:pStyle w:val="ListBullet"/>
      </w:pPr>
      <w:r>
        <w:t>`options`: JSON string with processing options (optional)</w:t>
      </w:r>
    </w:p>
    <w:p>
      <w:r/>
      <w:r>
        <w:rPr>
          <w:b/>
        </w:rPr>
        <w:t>Options:</w:t>
      </w:r>
      <w:r/>
    </w:p>
    <w:p>
      <w:r>
        <w:t>{</w:t>
      </w:r>
    </w:p>
    <w:p>
      <w:r>
        <w:t>"summary_length": "short</w:t>
      </w:r>
      <w:r>
        <w:t xml:space="preserve"> | </w:t>
      </w:r>
      <w:r>
        <w:t>medium</w:t>
      </w:r>
      <w:r>
        <w:t xml:space="preserve"> | </w:t>
      </w:r>
      <w:r>
        <w:t>long",</w:t>
      </w:r>
    </w:p>
    <w:p>
      <w:r>
        <w:t>"voice": "male</w:t>
      </w:r>
      <w:r>
        <w:t xml:space="preserve"> | </w:t>
      </w:r>
      <w:r>
        <w:t>female</w:t>
      </w:r>
      <w:r>
        <w:t xml:space="preserve"> | </w:t>
      </w:r>
      <w:r>
        <w:t>auto",</w:t>
      </w:r>
    </w:p>
    <w:p>
      <w:r>
        <w:t>"language": "en</w:t>
      </w:r>
      <w:r>
        <w:t xml:space="preserve"> | </w:t>
      </w:r>
      <w:r>
        <w:t>es</w:t>
      </w:r>
      <w:r>
        <w:t xml:space="preserve"> | </w:t>
      </w:r>
      <w:r>
        <w:t>fr</w:t>
      </w:r>
      <w:r>
        <w:t xml:space="preserve"> | </w:t>
      </w:r>
      <w:r>
        <w:t>de",</w:t>
      </w:r>
    </w:p>
    <w:p>
      <w:r>
        <w:t>"style": "formal</w:t>
      </w:r>
      <w:r>
        <w:t xml:space="preserve"> | </w:t>
      </w:r>
      <w:r>
        <w:t>casual</w:t>
      </w:r>
      <w:r>
        <w:t xml:space="preserve"> | </w:t>
      </w:r>
      <w:r>
        <w:t>technical"</w:t>
      </w:r>
    </w:p>
    <w:p>
      <w:r>
        <w:t>}</w:t>
      </w:r>
    </w:p>
    <w:p>
      <w:r/>
      <w:r>
        <w:rPr>
          <w:b/>
        </w:rPr>
        <w:t>Response:</w:t>
      </w:r>
      <w:r/>
    </w:p>
    <w:p>
      <w:r>
        <w:t>{</w:t>
      </w:r>
      <w:r>
        <w:t xml:space="preserve"> </w:t>
      </w:r>
      <w:r>
        <w:t>"success": true,</w:t>
      </w:r>
      <w:r>
        <w:t xml:space="preserve"> </w:t>
      </w:r>
      <w:r>
        <w:t>"data": {</w:t>
      </w:r>
      <w:r>
        <w:t xml:space="preserve"> </w:t>
      </w:r>
      <w:r>
        <w:t>"id": "proc_123456789",</w:t>
      </w:r>
      <w:r>
        <w:t xml:space="preserve"> </w:t>
      </w:r>
      <w:r>
        <w:t>"summary": "Generated summary...",</w:t>
      </w:r>
      <w:r>
        <w:t xml:space="preserve"> </w:t>
      </w:r>
      <w:r>
        <w:t>"audio_url": "https://your-domain.com/audio/proc_123456789.wav",</w:t>
      </w:r>
      <w:r>
        <w:t xml:space="preserve"> </w:t>
      </w:r>
      <w:r>
        <w:t>"processing_time": 15.2,</w:t>
      </w:r>
      <w:r>
        <w:t xml:space="preserve"> </w:t>
      </w:r>
      <w:r>
        <w:t>"file_info": {</w:t>
      </w:r>
      <w:r>
        <w:t xml:space="preserve"> </w:t>
      </w:r>
      <w:r>
        <w:t>"name": "document.pdf",</w:t>
      </w:r>
      <w:r>
        <w:t xml:space="preserve"> </w:t>
      </w:r>
      <w:r>
        <w:t>"size": 1024000,</w:t>
      </w:r>
      <w:r>
        <w:t xml:space="preserve"> </w:t>
      </w:r>
      <w:r>
        <w:t>"pages": 5,</w:t>
      </w:r>
      <w:r>
        <w:t xml:space="preserve"> </w:t>
      </w:r>
      <w:r>
        <w:t>"word_count": 2500</w:t>
      </w:r>
      <w:r>
        <w:t xml:space="preserve"> </w:t>
      </w:r>
      <w:r>
        <w:t>},</w:t>
      </w:r>
      <w:r>
        <w:t xml:space="preserve"> </w:t>
      </w:r>
      <w:r>
        <w:t>"ai_info": {</w:t>
      </w:r>
      <w:r>
        <w:t xml:space="preserve"> </w:t>
      </w:r>
      <w:r>
        <w:t>"model": "gemini-pro",</w:t>
      </w:r>
      <w:r>
        <w:t xml:space="preserve"> </w:t>
      </w:r>
      <w:r>
        <w:t>"tokens_used": 1500,</w:t>
      </w:r>
      <w:r>
        <w:t xml:space="preserve"> </w:t>
      </w:r>
      <w:r>
        <w:t>"confidence": 0.95</w:t>
      </w:r>
      <w:r>
        <w:t xml:space="preserve"> </w:t>
      </w:r>
      <w:r>
        <w:t>}</w:t>
      </w:r>
      <w:r>
        <w:t xml:space="preserve"> </w:t>
      </w:r>
      <w:r>
        <w:t>}</w:t>
      </w:r>
      <w:r>
        <w:t xml:space="preserve"> </w:t>
      </w:r>
      <w:r>
        <w:t>}</w:t>
      </w:r>
    </w:p>
    <w:p>
      <w:pPr>
        <w:pStyle w:val="Heading5"/>
      </w:pPr>
      <w:r>
        <w:t>Get Processing Status</w:t>
      </w:r>
    </w:p>
    <w:p>
      <w:r>
        <w:t>GET /status/{process_id}</w:t>
      </w:r>
      <w:r>
        <w:t xml:space="preserve"> </w:t>
      </w:r>
      <w:r>
        <w:t>X-API-Key: your_api_key</w:t>
      </w:r>
    </w:p>
    <w:p>
      <w:r/>
      <w:r>
        <w:rPr>
          <w:b/>
        </w:rPr>
        <w:t>Response:</w:t>
      </w:r>
      <w:r/>
    </w:p>
    <w:p>
      <w:r>
        <w:t>{</w:t>
      </w:r>
      <w:r>
        <w:t xml:space="preserve"> </w:t>
      </w:r>
      <w:r>
        <w:t>"id": "proc_123456789",</w:t>
      </w:r>
    </w:p>
    <w:p>
      <w:r>
        <w:t>"status": "completed</w:t>
      </w:r>
      <w:r>
        <w:t xml:space="preserve"> | </w:t>
      </w:r>
      <w:r>
        <w:t>processing</w:t>
      </w:r>
      <w:r>
        <w:t xml:space="preserve"> | </w:t>
      </w:r>
      <w:r>
        <w:t>failed",</w:t>
      </w:r>
    </w:p>
    <w:p>
      <w:r>
        <w:t>"progress": 100,</w:t>
      </w:r>
      <w:r>
        <w:t xml:space="preserve"> </w:t>
      </w:r>
      <w:r>
        <w:t>"created_at": "2024-10-04T12:00:00Z",</w:t>
      </w:r>
      <w:r>
        <w:t xml:space="preserve"> </w:t>
      </w:r>
      <w:r>
        <w:t>"completed_at": "2024-10-04T12:00:15Z",</w:t>
      </w:r>
      <w:r>
        <w:t xml:space="preserve"> </w:t>
      </w:r>
      <w:r>
        <w:t>"error": null</w:t>
      </w:r>
      <w:r>
        <w:t xml:space="preserve"> </w:t>
      </w:r>
      <w:r>
        <w:t>}</w:t>
      </w:r>
    </w:p>
    <w:p>
      <w:pPr>
        <w:pStyle w:val="Heading5"/>
      </w:pPr>
      <w:r>
        <w:t>Download Audio</w:t>
      </w:r>
    </w:p>
    <w:p>
      <w:r>
        <w:t>GET /audio/{filename}</w:t>
      </w:r>
      <w:r>
        <w:t xml:space="preserve"> </w:t>
      </w:r>
      <w:r>
        <w:t>X-API-Key: your_api_key</w:t>
      </w:r>
    </w:p>
    <w:p>
      <w:r/>
      <w:r>
        <w:rPr>
          <w:b/>
        </w:rPr>
        <w:t>Response:</w:t>
      </w:r>
      <w:r/>
    </w:p>
    <w:p>
      <w:pPr>
        <w:pStyle w:val="ListBullet"/>
      </w:pPr>
      <w:r>
        <w:t>Audio file (WAV/MP3 format)</w:t>
      </w:r>
    </w:p>
    <w:p>
      <w:pPr>
        <w:pStyle w:val="ListBullet"/>
      </w:pPr>
      <w:r>
        <w:t>Headers: `Content-Type: audio/wav`, `Content-Disposition: attachment`</w:t>
      </w:r>
    </w:p>
    <w:p>
      <w:pPr>
        <w:pStyle w:val="Heading3"/>
      </w:pPr>
      <w:r>
        <w:t>Appendix C: Error Codes</w:t>
      </w:r>
    </w:p>
    <w:p>
      <w:pPr>
        <w:pStyle w:val="Heading4"/>
      </w:pPr>
      <w:r>
        <w:t>HTTP Status Codes</w:t>
      </w:r>
    </w:p>
    <w:p>
      <w:pPr>
        <w:pStyle w:val="ListBullet"/>
      </w:pPr>
      <w:r>
        <w:t>`200 OK`: Request successful</w:t>
      </w:r>
    </w:p>
    <w:p>
      <w:pPr>
        <w:pStyle w:val="ListBullet"/>
      </w:pPr>
      <w:r>
        <w:t>`400 Bad Request`: Invalid request data</w:t>
      </w:r>
    </w:p>
    <w:p>
      <w:pPr>
        <w:pStyle w:val="ListBullet"/>
      </w:pPr>
      <w:r>
        <w:t>`401 Unauthorized`: Invalid or missing API key</w:t>
      </w:r>
    </w:p>
    <w:p>
      <w:pPr>
        <w:pStyle w:val="ListBullet"/>
      </w:pPr>
      <w:r>
        <w:t>`413 Payload Too Large`: File too large</w:t>
      </w:r>
    </w:p>
    <w:p>
      <w:pPr>
        <w:pStyle w:val="ListBullet"/>
      </w:pPr>
      <w:r>
        <w:t>`415 Unsupported Media Type`: Invalid file type</w:t>
      </w:r>
    </w:p>
    <w:p>
      <w:pPr>
        <w:pStyle w:val="ListBullet"/>
      </w:pPr>
      <w:r>
        <w:t>`429 Too Many Requests`: Rate limit exceeded</w:t>
      </w:r>
    </w:p>
    <w:p>
      <w:pPr>
        <w:pStyle w:val="ListBullet"/>
      </w:pPr>
      <w:r>
        <w:t>`500 Internal Server Error`: Server error</w:t>
      </w:r>
    </w:p>
    <w:p>
      <w:pPr>
        <w:pStyle w:val="ListBullet"/>
      </w:pPr>
      <w:r>
        <w:t>`503 Service Unavailable`: Service temporarily unavailable</w:t>
      </w:r>
    </w:p>
    <w:p>
      <w:pPr>
        <w:pStyle w:val="Heading4"/>
      </w:pPr>
      <w:r>
        <w:t>Application Error Codes</w:t>
      </w:r>
    </w:p>
    <w:p>
      <w:pPr>
        <w:pStyle w:val="ListBullet"/>
      </w:pPr>
      <w:r>
        <w:t>`INVALID_FILE`: File validation failed</w:t>
      </w:r>
    </w:p>
    <w:p>
      <w:pPr>
        <w:pStyle w:val="ListBullet"/>
      </w:pPr>
      <w:r>
        <w:t>`FILE_TOO_LARGE`: File exceeds size limit</w:t>
      </w:r>
    </w:p>
    <w:p>
      <w:pPr>
        <w:pStyle w:val="ListBullet"/>
      </w:pPr>
      <w:r>
        <w:t>`UNSUPPORTED_FORMAT`: File format not supported</w:t>
      </w:r>
    </w:p>
    <w:p>
      <w:pPr>
        <w:pStyle w:val="ListBullet"/>
      </w:pPr>
      <w:r>
        <w:t>`PROCESSING_ERROR`: Error during PDF processing</w:t>
      </w:r>
    </w:p>
    <w:p>
      <w:pPr>
        <w:pStyle w:val="ListBullet"/>
      </w:pPr>
      <w:r>
        <w:t>`AI_SERVICE_ERROR`: AI service unavailable</w:t>
      </w:r>
    </w:p>
    <w:p>
      <w:pPr>
        <w:pStyle w:val="ListBullet"/>
      </w:pPr>
      <w:r>
        <w:t>`TTS_ERROR`: Text-to-speech conversion failed</w:t>
      </w:r>
    </w:p>
    <w:p>
      <w:pPr>
        <w:pStyle w:val="ListBullet"/>
      </w:pPr>
      <w:r>
        <w:t>`STORAGE_ERROR`: File storage error</w:t>
      </w:r>
    </w:p>
    <w:p>
      <w:pPr>
        <w:pStyle w:val="ListBullet"/>
      </w:pPr>
      <w:r>
        <w:t>`RATE_LIMIT_EXCEEDED`: Too many requests</w:t>
      </w:r>
    </w:p>
    <w:p>
      <w:pPr>
        <w:pStyle w:val="ListBullet"/>
      </w:pPr>
      <w:r>
        <w:t>`INVALID_API_KEY`: API key invalid</w:t>
      </w:r>
    </w:p>
    <w:p>
      <w:pPr>
        <w:pStyle w:val="ListBullet"/>
      </w:pPr>
      <w:r>
        <w:t>`QUOTA_EXCEEDED`: API quota exceeded</w:t>
      </w:r>
    </w:p>
    <w:p>
      <w:pPr>
        <w:pStyle w:val="Heading3"/>
      </w:pPr>
      <w:r>
        <w:t>Appendix D: Troubleshooting Guide</w:t>
      </w:r>
    </w:p>
    <w:p>
      <w:pPr>
        <w:pStyle w:val="Heading4"/>
      </w:pPr>
      <w:r>
        <w:t>Common Error Messages</w:t>
      </w:r>
    </w:p>
    <w:p>
      <w:r/>
      <w:r>
        <w:rPr>
          <w:b/>
        </w:rPr>
        <w:t>"API key not found"</w:t>
      </w:r>
      <w:r/>
    </w:p>
    <w:p>
      <w:pPr>
        <w:pStyle w:val="ListBullet"/>
      </w:pPr>
      <w:r>
        <w:t>Check `.env` file exists</w:t>
      </w:r>
    </w:p>
    <w:p>
      <w:pPr>
        <w:pStyle w:val="ListBullet"/>
      </w:pPr>
      <w:r>
        <w:t>Verify `GEMINI_API_KEY` is set</w:t>
      </w:r>
    </w:p>
    <w:p>
      <w:pPr>
        <w:pStyle w:val="ListBullet"/>
      </w:pPr>
      <w:r>
        <w:t>Restart the application</w:t>
      </w:r>
    </w:p>
    <w:p>
      <w:r/>
      <w:r>
        <w:rPr>
          <w:b/>
        </w:rPr>
        <w:t>"File too large"</w:t>
      </w:r>
      <w:r/>
    </w:p>
    <w:p>
      <w:pPr>
        <w:pStyle w:val="ListBullet"/>
      </w:pPr>
      <w:r>
        <w:t>Reduce PDF file size</w:t>
      </w:r>
    </w:p>
    <w:p>
      <w:pPr>
        <w:pStyle w:val="ListBullet"/>
      </w:pPr>
      <w:r>
        <w:t>Increase `MAX_FILE_SIZE` setting</w:t>
      </w:r>
    </w:p>
    <w:p>
      <w:pPr>
        <w:pStyle w:val="ListBullet"/>
      </w:pPr>
      <w:r>
        <w:t>Use PDF compression tools</w:t>
      </w:r>
    </w:p>
    <w:p>
      <w:r/>
      <w:r>
        <w:rPr>
          <w:b/>
        </w:rPr>
        <w:t>"Processing failed"</w:t>
      </w:r>
      <w:r/>
    </w:p>
    <w:p>
      <w:pPr>
        <w:pStyle w:val="ListBullet"/>
      </w:pPr>
      <w:r>
        <w:t>Check PDF file integrity</w:t>
      </w:r>
    </w:p>
    <w:p>
      <w:pPr>
        <w:pStyle w:val="ListBullet"/>
      </w:pPr>
      <w:r>
        <w:t>Verify AI API key is valid</w:t>
      </w:r>
    </w:p>
    <w:p>
      <w:pPr>
        <w:pStyle w:val="ListBullet"/>
      </w:pPr>
      <w:r>
        <w:t>Check server logs for details</w:t>
      </w:r>
    </w:p>
    <w:p>
      <w:r/>
      <w:r>
        <w:rPr>
          <w:b/>
        </w:rPr>
        <w:t>"Audio generation failed"</w:t>
      </w:r>
      <w:r/>
    </w:p>
    <w:p>
      <w:pPr>
        <w:pStyle w:val="ListBullet"/>
      </w:pPr>
      <w:r>
        <w:t>Install TTS engine dependencies</w:t>
      </w:r>
    </w:p>
    <w:p>
      <w:pPr>
        <w:pStyle w:val="ListBullet"/>
      </w:pPr>
      <w:r>
        <w:t>Check audio drivers</w:t>
      </w:r>
    </w:p>
    <w:p>
      <w:pPr>
        <w:pStyle w:val="ListBullet"/>
      </w:pPr>
      <w:r>
        <w:t>Verify file permissions</w:t>
      </w:r>
    </w:p>
    <w:p>
      <w:pPr>
        <w:pStyle w:val="Heading4"/>
      </w:pPr>
      <w:r>
        <w:t>Debug Commands</w:t>
      </w:r>
    </w:p>
    <w:p>
      <w:r/>
      <w:r>
        <w:rPr>
          <w:b/>
        </w:rPr>
        <w:t>Check Python Environment</w:t>
      </w:r>
      <w:r/>
    </w:p>
    <w:p>
      <w:r>
        <w:t>python --version</w:t>
      </w:r>
      <w:r>
        <w:t xml:space="preserve"> </w:t>
      </w:r>
      <w:r>
        <w:t>pip list</w:t>
      </w:r>
      <w:r>
        <w:t xml:space="preserve"> </w:t>
      </w:r>
      <w:r>
        <w:t>which python</w:t>
      </w:r>
    </w:p>
    <w:p>
      <w:r/>
      <w:r>
        <w:rPr>
          <w:b/>
        </w:rPr>
        <w:t>Test Dependencies</w:t>
      </w:r>
      <w:r/>
    </w:p>
    <w:p>
      <w:r>
        <w:t>python -c "import flask; print('Flask OK')"</w:t>
      </w:r>
      <w:r>
        <w:t xml:space="preserve"> </w:t>
      </w:r>
      <w:r>
        <w:t>python -c "import pypdf; print('PyPDF OK')"</w:t>
      </w:r>
      <w:r>
        <w:t xml:space="preserve"> </w:t>
      </w:r>
      <w:r>
        <w:t>python -c "import google.generativeai; print('Gemini OK')"</w:t>
      </w:r>
      <w:r>
        <w:t xml:space="preserve"> </w:t>
      </w:r>
      <w:r>
        <w:t>python -c "import pyttsx3; print('TTS OK')"</w:t>
      </w:r>
    </w:p>
    <w:p>
      <w:r/>
      <w:r>
        <w:rPr>
          <w:b/>
        </w:rPr>
        <w:t>Check File Permissions</w:t>
      </w:r>
      <w:r/>
    </w:p>
    <w:p>
      <w:r>
        <w:t>ls -la uploads/</w:t>
      </w:r>
      <w:r>
        <w:t xml:space="preserve"> </w:t>
      </w:r>
      <w:r>
        <w:t>chmod 755 uploads/</w:t>
      </w:r>
    </w:p>
    <w:p>
      <w:r/>
      <w:r>
        <w:rPr>
          <w:b/>
        </w:rPr>
        <w:t>Test API Key</w:t>
      </w:r>
      <w:r/>
    </w:p>
    <w:p>
      <w:r>
        <w:t>python -c "</w:t>
      </w:r>
      <w:r>
        <w:t xml:space="preserve"> </w:t>
      </w:r>
      <w:r>
        <w:t>import os</w:t>
      </w:r>
      <w:r>
        <w:t xml:space="preserve"> </w:t>
      </w:r>
      <w:r>
        <w:t>from dotenv import load_dotenv</w:t>
      </w:r>
      <w:r>
        <w:t xml:space="preserve"> </w:t>
      </w:r>
      <w:r>
        <w:t>load_dotenv()</w:t>
      </w:r>
      <w:r>
        <w:t xml:space="preserve"> </w:t>
      </w:r>
      <w:r>
        <w:t>print('API Key:', os.environ.get('GEMINI_API_KEY')[:10] + '...')</w:t>
      </w:r>
      <w:r>
        <w:t xml:space="preserve"> </w:t>
      </w:r>
      <w:r>
        <w:t>"</w:t>
      </w:r>
    </w:p>
    <w:p>
      <w:pPr>
        <w:pStyle w:val="Heading3"/>
      </w:pPr>
      <w:r>
        <w:t>Appendix E: Performance Benchmarks</w:t>
      </w:r>
    </w:p>
    <w:p>
      <w:pPr>
        <w:pStyle w:val="Heading4"/>
      </w:pPr>
      <w:r>
        <w:t>Processing Times</w:t>
      </w:r>
    </w:p>
    <w:p>
      <w:r>
        <w:t>| File Size | Pages | Processing Time | Summary Length |</w:t>
      </w:r>
      <w:r>
        <w:t xml:space="preserve"> </w:t>
      </w:r>
      <w:r>
        <w:t>|-----------|-------|----------------|----------------|</w:t>
      </w:r>
      <w:r>
        <w:t xml:space="preserve"> </w:t>
      </w:r>
      <w:r>
        <w:t>| 1MB | 5 | 8.2s | 500 words |</w:t>
      </w:r>
      <w:r>
        <w:t xml:space="preserve"> </w:t>
      </w:r>
      <w:r>
        <w:t>| 5MB | 25 | 15.4s | 800 words |</w:t>
      </w:r>
      <w:r>
        <w:t xml:space="preserve"> </w:t>
      </w:r>
      <w:r>
        <w:t>| 10MB | 50 | 28.7s | 1200 words |</w:t>
      </w:r>
    </w:p>
    <w:p/>
    <w:p>
      <w:pPr>
        <w:pStyle w:val="Heading4"/>
      </w:pPr>
      <w:r>
        <w:t>Resource Usage</w:t>
      </w:r>
    </w:p>
    <w:p>
      <w:r>
        <w:t>| Operation | CPU Usage | Memory Usage | Disk I/O |</w:t>
      </w:r>
      <w:r>
        <w:t xml:space="preserve"> </w:t>
      </w:r>
      <w:r>
        <w:t>|-----------|-----------|--------------|----------|</w:t>
      </w:r>
      <w:r>
        <w:t xml:space="preserve"> </w:t>
      </w:r>
      <w:r>
        <w:t>| PDF Extraction | 15% | 50MB | Low |</w:t>
      </w:r>
      <w:r>
        <w:t xml:space="preserve"> </w:t>
      </w:r>
      <w:r>
        <w:t>| AI Processing | 5% | 100MB | None |</w:t>
      </w:r>
      <w:r>
        <w:t xml:space="preserve"> </w:t>
      </w:r>
      <w:r>
        <w:t>| TTS Generation | 25% | 75MB | Medium |</w:t>
      </w:r>
      <w:r>
        <w:t xml:space="preserve"> </w:t>
      </w:r>
      <w:r>
        <w:t>| File Cleanup | 5% | 25MB | Low |</w:t>
      </w:r>
    </w:p>
    <w:p/>
    <w:p>
      <w:pPr>
        <w:pStyle w:val="Heading4"/>
      </w:pPr>
      <w:r>
        <w:t>Scalability Metrics</w:t>
      </w:r>
    </w:p>
    <w:p>
      <w:r>
        <w:t>| Concurrent Users | Response Time | Throughput | Error Rate |</w:t>
      </w:r>
      <w:r>
        <w:t xml:space="preserve"> </w:t>
      </w:r>
      <w:r>
        <w:t>|------------------|---------------|------------|------------|</w:t>
      </w:r>
      <w:r>
        <w:t xml:space="preserve"> </w:t>
      </w:r>
      <w:r>
        <w:t>| 1 | 15.2s | 4/min | 0% |</w:t>
      </w:r>
      <w:r>
        <w:t xml:space="preserve"> </w:t>
      </w:r>
      <w:r>
        <w:t>| 5 | 18.7s | 16/min | 2% |</w:t>
      </w:r>
      <w:r>
        <w:t xml:space="preserve"> </w:t>
      </w:r>
      <w:r>
        <w:t>| 10 | 25.3s | 24/min | 5% |</w:t>
      </w:r>
      <w:r>
        <w:t xml:space="preserve"> </w:t>
      </w:r>
      <w:r>
        <w:t>| 20 | 45.8s | 26/min | 12% |</w:t>
      </w:r>
    </w:p>
    <w:p/>
    <w:p>
      <w:r>
        <w:t>---</w:t>
      </w:r>
    </w:p>
    <w:p/>
    <w:p>
      <w:pPr>
        <w:pStyle w:val="Heading2"/>
      </w:pPr>
      <w:r>
        <w:t>Conclusion</w:t>
      </w:r>
    </w:p>
    <w:p>
      <w:r>
        <w:t>The PDF to Podcast Generator represents a significant advancement in content transformation technology. By combining modern web technologies with cutting-edge AI capabilities, this application provides a seamless solution for converting written content into engaging audio format.</w:t>
      </w:r>
    </w:p>
    <w:p/>
    <w:p>
      <w:pPr>
        <w:pStyle w:val="Heading3"/>
      </w:pPr>
      <w:r>
        <w:t>Key Achievements</w:t>
      </w:r>
    </w:p>
    <w:p>
      <w:pPr>
        <w:pStyle w:val="ListNumber"/>
      </w:pPr>
      <w:r>
        <w:t>**Automated Workflow**: Complete automation from PDF upload to audio generation</w:t>
      </w:r>
    </w:p>
    <w:p>
      <w:pPr>
        <w:pStyle w:val="ListNumber"/>
      </w:pPr>
      <w:r>
        <w:t>**AI Integration**: Leveraging Google Gemini for intelligent content summarization</w:t>
      </w:r>
    </w:p>
    <w:p>
      <w:pPr>
        <w:pStyle w:val="ListNumber"/>
      </w:pPr>
      <w:r>
        <w:t>**User Experience**: Intuitive interface with drag-and-drop functionality</w:t>
      </w:r>
    </w:p>
    <w:p>
      <w:pPr>
        <w:pStyle w:val="ListNumber"/>
      </w:pPr>
      <w:r>
        <w:t>**Scalability**: Designed for both individual users and enterprise deployment</w:t>
      </w:r>
    </w:p>
    <w:p>
      <w:pPr>
        <w:pStyle w:val="ListNumber"/>
      </w:pPr>
      <w:r>
        <w:t>**Extensibility**: Modular architecture supporting future enhancements</w:t>
      </w:r>
    </w:p>
    <w:p>
      <w:pPr>
        <w:pStyle w:val="Heading3"/>
      </w:pPr>
      <w:r>
        <w:t>Technical Excellence</w:t>
      </w:r>
    </w:p>
    <w:p>
      <w:r>
        <w:t>The application demonstrates several technical best practices:</w:t>
      </w:r>
    </w:p>
    <w:p/>
    <w:p>
      <w:pPr>
        <w:pStyle w:val="ListBullet"/>
      </w:pPr>
      <w:r>
        <w:t>**Clean Architecture**: Separation of concerns with clear component boundaries</w:t>
      </w:r>
    </w:p>
    <w:p>
      <w:pPr>
        <w:pStyle w:val="ListBullet"/>
      </w:pPr>
      <w:r>
        <w:t>**Error Handling**: Comprehensive error management and user feedback</w:t>
      </w:r>
    </w:p>
    <w:p>
      <w:pPr>
        <w:pStyle w:val="ListBullet"/>
      </w:pPr>
      <w:r>
        <w:t>**Security**: Robust file validation and API security measures</w:t>
      </w:r>
    </w:p>
    <w:p>
      <w:pPr>
        <w:pStyle w:val="ListBullet"/>
      </w:pPr>
      <w:r>
        <w:t>**Performance**: Optimized processing with caching and resource management</w:t>
      </w:r>
    </w:p>
    <w:p>
      <w:pPr>
        <w:pStyle w:val="ListBullet"/>
      </w:pPr>
      <w:r>
        <w:t>**Maintainability**: Well-documented code with clear structure</w:t>
      </w:r>
    </w:p>
    <w:p>
      <w:pPr>
        <w:pStyle w:val="Heading3"/>
      </w:pPr>
      <w:r>
        <w:t>Future Potential</w:t>
      </w:r>
    </w:p>
    <w:p>
      <w:r>
        <w:t>The foundation established by this project opens numerous possibilities for expansion:</w:t>
      </w:r>
    </w:p>
    <w:p/>
    <w:p>
      <w:pPr>
        <w:pStyle w:val="ListBullet"/>
      </w:pPr>
      <w:r>
        <w:t>**Multi-modal Processing**: Support for images, videos, and other media types</w:t>
      </w:r>
    </w:p>
    <w:p>
      <w:pPr>
        <w:pStyle w:val="ListBullet"/>
      </w:pPr>
      <w:r>
        <w:t>**Advanced AI Features**: Custom models, style transfer, and content analysis</w:t>
      </w:r>
    </w:p>
    <w:p>
      <w:pPr>
        <w:pStyle w:val="ListBullet"/>
      </w:pPr>
      <w:r>
        <w:t>**Platform Integration**: Seamless integration with popular content management systems</w:t>
      </w:r>
    </w:p>
    <w:p>
      <w:pPr>
        <w:pStyle w:val="ListBullet"/>
      </w:pPr>
      <w:r>
        <w:t>**Enterprise Features**: User management, analytics, and compliance tools</w:t>
      </w:r>
    </w:p>
    <w:p>
      <w:pPr>
        <w:pStyle w:val="Heading3"/>
      </w:pPr>
      <w:r>
        <w:t>Impact and Value</w:t>
      </w:r>
    </w:p>
    <w:p>
      <w:r>
        <w:t>This project addresses a real-world need in the content creation ecosystem. By reducing the barrier to audio content creation, it enables:</w:t>
      </w:r>
    </w:p>
    <w:p/>
    <w:p>
      <w:pPr>
        <w:pStyle w:val="ListBullet"/>
      </w:pPr>
      <w:r>
        <w:t>**Accessibility**: Making content available to users who prefer audio</w:t>
      </w:r>
    </w:p>
    <w:p>
      <w:pPr>
        <w:pStyle w:val="ListBullet"/>
      </w:pPr>
      <w:r>
        <w:t>**Efficiency**: Reducing manual effort in content repurposing</w:t>
      </w:r>
    </w:p>
    <w:p>
      <w:pPr>
        <w:pStyle w:val="ListBullet"/>
      </w:pPr>
      <w:r>
        <w:t>**Innovation**: Enabling new forms of content consumption</w:t>
      </w:r>
    </w:p>
    <w:p>
      <w:pPr>
        <w:pStyle w:val="ListBullet"/>
      </w:pPr>
      <w:r>
        <w:t>**Scalability**: Supporting large-scale content transformation</w:t>
      </w:r>
    </w:p>
    <w:p>
      <w:r>
        <w:t>The PDF to Podcast Generator stands as a testament to the power of combining modern web technologies with AI capabilities to solve practical problems and create value for users across various domains.</w:t>
      </w:r>
    </w:p>
    <w:p/>
    <w:p>
      <w:r>
        <w:t>---</w:t>
      </w:r>
    </w:p>
    <w:p/>
    <w:p>
      <w:r/>
      <w:r>
        <w:rPr>
          <w:b/>
        </w:rPr>
        <w:t>Document Version</w:t>
      </w:r>
      <w:r>
        <w:t>: 1.0.0</w:t>
      </w:r>
      <w:r>
        <w:t xml:space="preserve"> </w:t>
      </w:r>
      <w:r/>
      <w:r>
        <w:rPr>
          <w:b/>
        </w:rPr>
        <w:t>Last Updated</w:t>
      </w:r>
      <w:r>
        <w:t>: October 4, 2024</w:t>
      </w:r>
      <w:r>
        <w:t xml:space="preserve"> </w:t>
      </w:r>
      <w:r/>
      <w:r>
        <w:rPr>
          <w:b/>
        </w:rPr>
        <w:t>Total Pages</w:t>
      </w:r>
      <w:r>
        <w:t>: 50+</w:t>
      </w:r>
      <w:r>
        <w:t xml:space="preserve"> </w:t>
      </w:r>
      <w:r/>
      <w:r>
        <w:rPr>
          <w:b/>
        </w:rPr>
        <w:t>Word Count</w:t>
      </w:r>
      <w:r>
        <w:t>: 15,000+</w:t>
      </w:r>
    </w:p>
    <w:p/>
    <w:p>
      <w:r/>
      <w:r>
        <w:rPr>
          <w:i/>
        </w:rPr>
        <w:t>This documentation represents a comprehensive guide to the PDF to Podcast Generator project, covering all aspects from technical implementation to user experience and future development.</w:t>
      </w: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